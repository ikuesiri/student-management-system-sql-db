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65201" w14:textId="74CA8421" w:rsidR="00BF6229" w:rsidRPr="003B10A3" w:rsidRDefault="00D01E01">
      <w:pPr>
        <w:pStyle w:val="Title"/>
        <w:rPr>
          <w:sz w:val="36"/>
          <w:szCs w:val="36"/>
        </w:rPr>
      </w:pPr>
      <w:r w:rsidRPr="003B10A3">
        <w:rPr>
          <w:sz w:val="36"/>
          <w:szCs w:val="36"/>
        </w:rPr>
        <w:t xml:space="preserve">Student Management System Database </w:t>
      </w:r>
      <w:r w:rsidRPr="003B10A3">
        <w:rPr>
          <w:rStyle w:val="IntenseEmphasis"/>
        </w:rPr>
        <w:t>Documentation</w:t>
      </w:r>
    </w:p>
    <w:p w14:paraId="6F34D0CB" w14:textId="77777777" w:rsidR="00BF6229" w:rsidRPr="003B10A3" w:rsidRDefault="00000000">
      <w:pPr>
        <w:pStyle w:val="Heading1"/>
      </w:pPr>
      <w:r w:rsidRPr="003B10A3">
        <w:t>1. Project Overview</w:t>
      </w:r>
    </w:p>
    <w:p w14:paraId="51CA83EA" w14:textId="51D9171E" w:rsidR="005E0DC3" w:rsidRPr="003B10A3" w:rsidRDefault="00000000">
      <w:r w:rsidRPr="003B10A3">
        <w:t xml:space="preserve">This project models a </w:t>
      </w:r>
      <w:r w:rsidR="005E0DC3" w:rsidRPr="003B10A3">
        <w:t>university student-course enrollment system. The database tracks students, departments, instructors, courses, and enrollments. It supports queries for academic reporting and analytics</w:t>
      </w:r>
      <w:r w:rsidRPr="003B10A3">
        <w:t>.</w:t>
      </w:r>
    </w:p>
    <w:p w14:paraId="72CE0353" w14:textId="0DD8A5B5" w:rsidR="005E0DC3" w:rsidRPr="003B10A3" w:rsidRDefault="005E0DC3" w:rsidP="005E0DC3">
      <w:pPr>
        <w:pStyle w:val="Heading1"/>
      </w:pPr>
      <w:r w:rsidRPr="003B10A3">
        <w:t>2. Tools Used</w:t>
      </w:r>
    </w:p>
    <w:p w14:paraId="722233FE" w14:textId="6AD23660" w:rsidR="005E0DC3" w:rsidRPr="003B10A3" w:rsidRDefault="005E0DC3" w:rsidP="005E0DC3">
      <w:pPr>
        <w:pStyle w:val="Heading2"/>
      </w:pPr>
      <w:r w:rsidRPr="003B10A3">
        <w:t>SQL Environment</w:t>
      </w:r>
    </w:p>
    <w:p w14:paraId="47953140" w14:textId="5FB81871" w:rsidR="005E0DC3" w:rsidRPr="003B10A3" w:rsidRDefault="005E0DC3" w:rsidP="005E0DC3">
      <w:pPr>
        <w:pStyle w:val="ListBullet"/>
      </w:pPr>
      <w:r w:rsidRPr="003B10A3">
        <w:t>Microsoft SQL</w:t>
      </w:r>
    </w:p>
    <w:p w14:paraId="0874E64C" w14:textId="154DB616" w:rsidR="005E0DC3" w:rsidRPr="003B10A3" w:rsidRDefault="005E0DC3" w:rsidP="005E0DC3">
      <w:pPr>
        <w:pStyle w:val="Heading2"/>
      </w:pPr>
      <w:r w:rsidRPr="003B10A3">
        <w:t>ERD Design Tool</w:t>
      </w:r>
    </w:p>
    <w:p w14:paraId="103223DF" w14:textId="267503E6" w:rsidR="005E0DC3" w:rsidRPr="003B10A3" w:rsidRDefault="005E0DC3" w:rsidP="005E0DC3">
      <w:pPr>
        <w:pStyle w:val="ListBullet"/>
      </w:pPr>
      <w:r w:rsidRPr="003B10A3">
        <w:t>Dbdiagram.io</w:t>
      </w:r>
    </w:p>
    <w:p w14:paraId="50537FE1" w14:textId="50F3047B" w:rsidR="005E0DC3" w:rsidRPr="003B10A3" w:rsidRDefault="005E0DC3" w:rsidP="005E0DC3">
      <w:r w:rsidRPr="003B10A3">
        <w:t xml:space="preserve"> </w:t>
      </w:r>
    </w:p>
    <w:p w14:paraId="63208CFF" w14:textId="77777777" w:rsidR="005E0DC3" w:rsidRPr="003B10A3" w:rsidRDefault="005E0DC3"/>
    <w:p w14:paraId="6892FA06" w14:textId="58368282" w:rsidR="00BF6229" w:rsidRPr="003B10A3" w:rsidRDefault="005438F8">
      <w:pPr>
        <w:pStyle w:val="Heading1"/>
      </w:pPr>
      <w:r w:rsidRPr="003B10A3">
        <w:t>3</w:t>
      </w:r>
      <w:r w:rsidR="00000000" w:rsidRPr="003B10A3">
        <w:t>. Table Structures</w:t>
      </w:r>
    </w:p>
    <w:p w14:paraId="698EAA38" w14:textId="77777777" w:rsidR="00BF6229" w:rsidRPr="003B10A3" w:rsidRDefault="00000000">
      <w:pPr>
        <w:pStyle w:val="Heading2"/>
      </w:pPr>
      <w:r w:rsidRPr="003B10A3">
        <w:t>Table: students</w:t>
      </w:r>
    </w:p>
    <w:p w14:paraId="212511B8" w14:textId="77777777" w:rsidR="00BF6229" w:rsidRPr="003B10A3" w:rsidRDefault="00000000">
      <w:pPr>
        <w:pStyle w:val="ListBullet"/>
      </w:pPr>
      <w:r w:rsidRPr="003B10A3">
        <w:t>StudentID: Primary key, unique identifier for each student</w:t>
      </w:r>
    </w:p>
    <w:p w14:paraId="26257E7C" w14:textId="77777777" w:rsidR="00BF6229" w:rsidRPr="003B10A3" w:rsidRDefault="00000000">
      <w:pPr>
        <w:pStyle w:val="ListBullet"/>
      </w:pPr>
      <w:r w:rsidRPr="003B10A3">
        <w:t>Name: Full name of the student</w:t>
      </w:r>
    </w:p>
    <w:p w14:paraId="07722F32" w14:textId="56672D16" w:rsidR="00BF6229" w:rsidRPr="003B10A3" w:rsidRDefault="00000000">
      <w:pPr>
        <w:pStyle w:val="ListBullet"/>
      </w:pPr>
      <w:r w:rsidRPr="003B10A3">
        <w:t>Gender: Gender of the student (M</w:t>
      </w:r>
      <w:r w:rsidR="005E0DC3" w:rsidRPr="003B10A3">
        <w:t xml:space="preserve">ale, </w:t>
      </w:r>
      <w:r w:rsidRPr="003B10A3">
        <w:t>F</w:t>
      </w:r>
      <w:r w:rsidR="005E0DC3" w:rsidRPr="003B10A3">
        <w:t>emale, and Other</w:t>
      </w:r>
      <w:r w:rsidRPr="003B10A3">
        <w:t>)</w:t>
      </w:r>
    </w:p>
    <w:p w14:paraId="428943F7" w14:textId="77777777" w:rsidR="00BF6229" w:rsidRPr="003B10A3" w:rsidRDefault="00000000">
      <w:pPr>
        <w:pStyle w:val="ListBullet"/>
      </w:pPr>
      <w:r w:rsidRPr="003B10A3">
        <w:t>DOB: Date of Birth</w:t>
      </w:r>
    </w:p>
    <w:p w14:paraId="27013A6A" w14:textId="77777777" w:rsidR="00BF6229" w:rsidRPr="003B10A3" w:rsidRDefault="00000000">
      <w:pPr>
        <w:pStyle w:val="ListBullet"/>
      </w:pPr>
      <w:r w:rsidRPr="003B10A3">
        <w:t>DepartmentID: Foreign key referencing departments</w:t>
      </w:r>
    </w:p>
    <w:p w14:paraId="752ACC9F" w14:textId="77777777" w:rsidR="00BF6229" w:rsidRPr="003B10A3" w:rsidRDefault="00000000">
      <w:pPr>
        <w:pStyle w:val="Heading2"/>
      </w:pPr>
      <w:r w:rsidRPr="003B10A3">
        <w:t>Table: departments</w:t>
      </w:r>
    </w:p>
    <w:p w14:paraId="05F8E0FB" w14:textId="77777777" w:rsidR="00BF6229" w:rsidRPr="003B10A3" w:rsidRDefault="00000000">
      <w:pPr>
        <w:pStyle w:val="ListBullet"/>
      </w:pPr>
      <w:r w:rsidRPr="003B10A3">
        <w:t>DepartmentID: Primary key, unique identifier for each department</w:t>
      </w:r>
    </w:p>
    <w:p w14:paraId="37DBC258" w14:textId="77777777" w:rsidR="00BF6229" w:rsidRPr="003B10A3" w:rsidRDefault="00000000">
      <w:pPr>
        <w:pStyle w:val="ListBullet"/>
      </w:pPr>
      <w:r w:rsidRPr="003B10A3">
        <w:t>DepartmentName: Name of the department</w:t>
      </w:r>
    </w:p>
    <w:p w14:paraId="04BB768D" w14:textId="77777777" w:rsidR="00BF6229" w:rsidRPr="003B10A3" w:rsidRDefault="00000000">
      <w:pPr>
        <w:pStyle w:val="Heading2"/>
      </w:pPr>
      <w:r w:rsidRPr="003B10A3">
        <w:t>Table: courses</w:t>
      </w:r>
    </w:p>
    <w:p w14:paraId="26BFA4C3" w14:textId="77777777" w:rsidR="00BF6229" w:rsidRPr="003B10A3" w:rsidRDefault="00000000">
      <w:pPr>
        <w:pStyle w:val="ListBullet"/>
      </w:pPr>
      <w:r w:rsidRPr="003B10A3">
        <w:t>CourseID: Primary key, unique identifier for each course</w:t>
      </w:r>
    </w:p>
    <w:p w14:paraId="2120A6C2" w14:textId="77777777" w:rsidR="00BF6229" w:rsidRPr="003B10A3" w:rsidRDefault="00000000">
      <w:pPr>
        <w:pStyle w:val="ListBullet"/>
      </w:pPr>
      <w:r w:rsidRPr="003B10A3">
        <w:t>CourseName: Name of the course</w:t>
      </w:r>
    </w:p>
    <w:p w14:paraId="7CAA12C0" w14:textId="77777777" w:rsidR="00BF6229" w:rsidRPr="003B10A3" w:rsidRDefault="00000000">
      <w:pPr>
        <w:pStyle w:val="ListBullet"/>
      </w:pPr>
      <w:r w:rsidRPr="003B10A3">
        <w:t>DepartmentID: Foreign key referencing departments</w:t>
      </w:r>
    </w:p>
    <w:p w14:paraId="31840FCD" w14:textId="1076E9AA" w:rsidR="00BF6229" w:rsidRPr="003B10A3" w:rsidRDefault="00000000">
      <w:pPr>
        <w:pStyle w:val="Heading2"/>
      </w:pPr>
      <w:r w:rsidRPr="003B10A3">
        <w:t>Table: enrollments</w:t>
      </w:r>
      <w:r w:rsidR="008F78F7" w:rsidRPr="003B10A3">
        <w:t xml:space="preserve"> </w:t>
      </w:r>
    </w:p>
    <w:p w14:paraId="325EE757" w14:textId="77777777" w:rsidR="00BF6229" w:rsidRPr="003B10A3" w:rsidRDefault="00000000">
      <w:pPr>
        <w:pStyle w:val="ListBullet"/>
      </w:pPr>
      <w:r w:rsidRPr="003B10A3">
        <w:t>EnrolmentID: Primary key, unique identifier for each enrollment</w:t>
      </w:r>
    </w:p>
    <w:p w14:paraId="7DDDD376" w14:textId="77777777" w:rsidR="00BF6229" w:rsidRPr="003B10A3" w:rsidRDefault="00000000">
      <w:pPr>
        <w:pStyle w:val="ListBullet"/>
      </w:pPr>
      <w:r w:rsidRPr="003B10A3">
        <w:t>CourseID: Foreign key referencing courses</w:t>
      </w:r>
    </w:p>
    <w:p w14:paraId="4206546C" w14:textId="77777777" w:rsidR="00BF6229" w:rsidRPr="003B10A3" w:rsidRDefault="00000000">
      <w:pPr>
        <w:pStyle w:val="ListBullet"/>
      </w:pPr>
      <w:r w:rsidRPr="003B10A3">
        <w:t>StudentID: Foreign key referencing students</w:t>
      </w:r>
    </w:p>
    <w:p w14:paraId="07E18522" w14:textId="77777777" w:rsidR="00BF6229" w:rsidRPr="003B10A3" w:rsidRDefault="00000000">
      <w:pPr>
        <w:pStyle w:val="ListBullet"/>
      </w:pPr>
      <w:r w:rsidRPr="003B10A3">
        <w:t>EnrollmentDate: Date of enrollment</w:t>
      </w:r>
    </w:p>
    <w:p w14:paraId="18D81DC5" w14:textId="77777777" w:rsidR="008F78F7" w:rsidRPr="003B10A3" w:rsidRDefault="008F78F7" w:rsidP="008F78F7">
      <w:pPr>
        <w:pStyle w:val="ListBullet"/>
        <w:numPr>
          <w:ilvl w:val="0"/>
          <w:numId w:val="0"/>
        </w:numPr>
        <w:ind w:left="360" w:hanging="360"/>
      </w:pPr>
    </w:p>
    <w:p w14:paraId="011DA5E2" w14:textId="77777777" w:rsidR="008F78F7" w:rsidRPr="003B10A3" w:rsidRDefault="008F78F7" w:rsidP="008F78F7">
      <w:pPr>
        <w:pStyle w:val="Heading2"/>
      </w:pPr>
      <w:r w:rsidRPr="003B10A3">
        <w:t>Table: instructors</w:t>
      </w:r>
    </w:p>
    <w:p w14:paraId="697177C9" w14:textId="77777777" w:rsidR="008F78F7" w:rsidRPr="003B10A3" w:rsidRDefault="008F78F7" w:rsidP="008F78F7">
      <w:pPr>
        <w:pStyle w:val="ListBullet"/>
      </w:pPr>
      <w:r w:rsidRPr="003B10A3">
        <w:t>InstructorID: Primary key, unique identifier for each instructor</w:t>
      </w:r>
    </w:p>
    <w:p w14:paraId="410D4C10" w14:textId="77777777" w:rsidR="008F78F7" w:rsidRPr="003B10A3" w:rsidRDefault="008F78F7" w:rsidP="008F78F7">
      <w:pPr>
        <w:pStyle w:val="ListBullet"/>
      </w:pPr>
      <w:r w:rsidRPr="003B10A3">
        <w:t>InstructorName: Full name of the instructor</w:t>
      </w:r>
    </w:p>
    <w:p w14:paraId="362BD249" w14:textId="77777777" w:rsidR="008F78F7" w:rsidRPr="003B10A3" w:rsidRDefault="008F78F7" w:rsidP="008F78F7">
      <w:pPr>
        <w:pStyle w:val="ListBullet"/>
      </w:pPr>
      <w:r w:rsidRPr="003B10A3">
        <w:t>DepartmentID: Foreign key referencing departments</w:t>
      </w:r>
    </w:p>
    <w:p w14:paraId="7245F6E5" w14:textId="77777777" w:rsidR="008F78F7" w:rsidRPr="003B10A3" w:rsidRDefault="008F78F7" w:rsidP="008F78F7">
      <w:pPr>
        <w:pStyle w:val="ListBullet"/>
        <w:numPr>
          <w:ilvl w:val="0"/>
          <w:numId w:val="0"/>
        </w:numPr>
        <w:ind w:left="360" w:hanging="360"/>
      </w:pPr>
    </w:p>
    <w:p w14:paraId="5DD32F0F" w14:textId="77777777" w:rsidR="008F78F7" w:rsidRPr="003B10A3" w:rsidRDefault="008F78F7" w:rsidP="008F78F7">
      <w:pPr>
        <w:pStyle w:val="ListBullet"/>
        <w:numPr>
          <w:ilvl w:val="0"/>
          <w:numId w:val="0"/>
        </w:numPr>
        <w:ind w:left="360" w:hanging="360"/>
      </w:pPr>
    </w:p>
    <w:p w14:paraId="52446253" w14:textId="2CAADB19" w:rsidR="008F78F7" w:rsidRPr="003B10A3" w:rsidRDefault="008F78F7" w:rsidP="008F78F7">
      <w:pPr>
        <w:pStyle w:val="Heading2"/>
      </w:pPr>
      <w:r w:rsidRPr="003B10A3">
        <w:t xml:space="preserve">Table: course_instructors </w:t>
      </w:r>
      <w:r w:rsidRPr="003B10A3">
        <w:rPr>
          <w:i/>
          <w:iCs/>
        </w:rPr>
        <w:t>(junction table)</w:t>
      </w:r>
    </w:p>
    <w:p w14:paraId="247CE438" w14:textId="6A88FC8B" w:rsidR="008F78F7" w:rsidRPr="003B10A3" w:rsidRDefault="008F78F7" w:rsidP="008F78F7">
      <w:pPr>
        <w:pStyle w:val="ListBullet"/>
      </w:pPr>
      <w:r w:rsidRPr="003B10A3">
        <w:t>InstructorID: Foreign key referencing students</w:t>
      </w:r>
    </w:p>
    <w:p w14:paraId="544E1339" w14:textId="244D5E27" w:rsidR="008F78F7" w:rsidRPr="003B10A3" w:rsidRDefault="008F78F7" w:rsidP="008F78F7">
      <w:pPr>
        <w:pStyle w:val="ListBullet"/>
      </w:pPr>
      <w:r w:rsidRPr="003B10A3">
        <w:t>CourseID: Foreign key referencing courses</w:t>
      </w:r>
    </w:p>
    <w:p w14:paraId="1D460071" w14:textId="77777777" w:rsidR="008F78F7" w:rsidRPr="003B10A3" w:rsidRDefault="008F78F7" w:rsidP="008F78F7">
      <w:pPr>
        <w:pStyle w:val="ListBullet"/>
        <w:numPr>
          <w:ilvl w:val="0"/>
          <w:numId w:val="0"/>
        </w:numPr>
        <w:ind w:left="360" w:hanging="360"/>
      </w:pPr>
    </w:p>
    <w:p w14:paraId="073FABB1" w14:textId="77777777" w:rsidR="008F78F7" w:rsidRPr="003B10A3" w:rsidRDefault="008F78F7" w:rsidP="008F78F7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11676" w:type="dxa"/>
        <w:tblInd w:w="-1061" w:type="dxa"/>
        <w:tblLook w:val="04A0" w:firstRow="1" w:lastRow="0" w:firstColumn="1" w:lastColumn="0" w:noHBand="0" w:noVBand="1"/>
      </w:tblPr>
      <w:tblGrid>
        <w:gridCol w:w="2153"/>
        <w:gridCol w:w="2863"/>
        <w:gridCol w:w="6660"/>
      </w:tblGrid>
      <w:tr w:rsidR="008F78F7" w:rsidRPr="003B10A3" w14:paraId="5BD85868" w14:textId="77777777" w:rsidTr="00A47F86">
        <w:trPr>
          <w:trHeight w:val="475"/>
        </w:trPr>
        <w:tc>
          <w:tcPr>
            <w:tcW w:w="2153" w:type="dxa"/>
          </w:tcPr>
          <w:p w14:paraId="57682408" w14:textId="77777777" w:rsidR="008F78F7" w:rsidRPr="003B10A3" w:rsidRDefault="008F78F7" w:rsidP="00A47F86">
            <w:pPr>
              <w:rPr>
                <w:b/>
                <w:sz w:val="28"/>
                <w:szCs w:val="28"/>
              </w:rPr>
            </w:pPr>
            <w:r w:rsidRPr="003B10A3">
              <w:rPr>
                <w:b/>
                <w:sz w:val="28"/>
                <w:szCs w:val="28"/>
              </w:rPr>
              <w:t>Tables</w:t>
            </w:r>
          </w:p>
        </w:tc>
        <w:tc>
          <w:tcPr>
            <w:tcW w:w="2863" w:type="dxa"/>
          </w:tcPr>
          <w:p w14:paraId="513B2F6E" w14:textId="77777777" w:rsidR="008F78F7" w:rsidRPr="003B10A3" w:rsidRDefault="008F78F7" w:rsidP="00A47F86">
            <w:pPr>
              <w:rPr>
                <w:b/>
                <w:sz w:val="28"/>
                <w:szCs w:val="28"/>
              </w:rPr>
            </w:pPr>
            <w:r w:rsidRPr="003B10A3">
              <w:rPr>
                <w:b/>
                <w:sz w:val="28"/>
                <w:szCs w:val="28"/>
              </w:rPr>
              <w:t xml:space="preserve">Columns </w:t>
            </w:r>
          </w:p>
        </w:tc>
        <w:tc>
          <w:tcPr>
            <w:tcW w:w="6660" w:type="dxa"/>
          </w:tcPr>
          <w:p w14:paraId="669777B5" w14:textId="77777777" w:rsidR="008F78F7" w:rsidRPr="003B10A3" w:rsidRDefault="008F78F7" w:rsidP="00A47F86">
            <w:pPr>
              <w:rPr>
                <w:b/>
                <w:sz w:val="28"/>
                <w:szCs w:val="28"/>
              </w:rPr>
            </w:pPr>
            <w:r w:rsidRPr="003B10A3">
              <w:rPr>
                <w:b/>
                <w:sz w:val="28"/>
                <w:szCs w:val="28"/>
              </w:rPr>
              <w:t>Description</w:t>
            </w:r>
          </w:p>
        </w:tc>
      </w:tr>
      <w:tr w:rsidR="008F78F7" w:rsidRPr="003B10A3" w14:paraId="638956A2" w14:textId="77777777" w:rsidTr="00A47F86">
        <w:trPr>
          <w:trHeight w:val="1403"/>
        </w:trPr>
        <w:tc>
          <w:tcPr>
            <w:tcW w:w="2153" w:type="dxa"/>
          </w:tcPr>
          <w:p w14:paraId="15C47F13" w14:textId="77777777" w:rsidR="008F78F7" w:rsidRPr="003B10A3" w:rsidRDefault="008F78F7" w:rsidP="00A47F86">
            <w:r w:rsidRPr="003B10A3">
              <w:t>students</w:t>
            </w:r>
          </w:p>
        </w:tc>
        <w:tc>
          <w:tcPr>
            <w:tcW w:w="2863" w:type="dxa"/>
          </w:tcPr>
          <w:p w14:paraId="2E4BC7F5" w14:textId="77777777" w:rsidR="008F78F7" w:rsidRPr="003B10A3" w:rsidRDefault="008F78F7" w:rsidP="00A47F86">
            <w:r w:rsidRPr="003B10A3">
              <w:t xml:space="preserve">[StudentID] </w:t>
            </w:r>
            <w:r w:rsidRPr="003B10A3">
              <w:rPr>
                <w:b/>
                <w:bCs/>
              </w:rPr>
              <w:t>[PK],</w:t>
            </w:r>
            <w:r w:rsidRPr="003B10A3">
              <w:t xml:space="preserve"> </w:t>
            </w:r>
          </w:p>
          <w:p w14:paraId="2C42C37E" w14:textId="77777777" w:rsidR="008F78F7" w:rsidRPr="003B10A3" w:rsidRDefault="008F78F7" w:rsidP="00A47F86">
            <w:r w:rsidRPr="003B10A3">
              <w:t xml:space="preserve">[Name], </w:t>
            </w:r>
          </w:p>
          <w:p w14:paraId="1852892D" w14:textId="77777777" w:rsidR="008F78F7" w:rsidRPr="003B10A3" w:rsidRDefault="008F78F7" w:rsidP="00A47F86">
            <w:r w:rsidRPr="003B10A3">
              <w:t>[Gender],</w:t>
            </w:r>
          </w:p>
          <w:p w14:paraId="31653301" w14:textId="77777777" w:rsidR="008F78F7" w:rsidRPr="003B10A3" w:rsidRDefault="008F78F7" w:rsidP="00A47F86">
            <w:r w:rsidRPr="003B10A3">
              <w:t>[DOB],</w:t>
            </w:r>
          </w:p>
          <w:p w14:paraId="126274EC" w14:textId="77777777" w:rsidR="008F78F7" w:rsidRPr="003B10A3" w:rsidRDefault="008F78F7" w:rsidP="00A47F86">
            <w:r w:rsidRPr="003B10A3">
              <w:t>[DepartmentID] [FK]</w:t>
            </w:r>
          </w:p>
        </w:tc>
        <w:tc>
          <w:tcPr>
            <w:tcW w:w="6660" w:type="dxa"/>
          </w:tcPr>
          <w:p w14:paraId="662C471E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i/>
                <w:iCs/>
              </w:rPr>
              <w:t xml:space="preserve">A student can take multiple courses and many students can take a course together. Therefore, a </w:t>
            </w:r>
            <w:r w:rsidRPr="003B10A3">
              <w:rPr>
                <w:b/>
                <w:bCs/>
                <w:i/>
                <w:iCs/>
                <w:u w:val="single"/>
              </w:rPr>
              <w:t>Many-to-Many</w:t>
            </w:r>
            <w:r w:rsidRPr="003B10A3">
              <w:rPr>
                <w:i/>
                <w:iCs/>
              </w:rPr>
              <w:t xml:space="preserve"> relationship with [courses] through Enrollment, that will serve as a ‘junction’ table to [students] and [courses]</w:t>
            </w:r>
          </w:p>
          <w:p w14:paraId="4BB12B61" w14:textId="77777777" w:rsidR="008F78F7" w:rsidRPr="003B10A3" w:rsidRDefault="008F78F7" w:rsidP="00A47F86">
            <w:pPr>
              <w:pStyle w:val="ListParagraph"/>
              <w:rPr>
                <w:i/>
                <w:iCs/>
              </w:rPr>
            </w:pPr>
          </w:p>
          <w:p w14:paraId="66DA0E24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i/>
                <w:iCs/>
              </w:rPr>
              <w:t xml:space="preserve">Has a </w:t>
            </w:r>
            <w:r w:rsidRPr="003B10A3">
              <w:rPr>
                <w:b/>
                <w:bCs/>
                <w:i/>
                <w:iCs/>
                <w:u w:val="single"/>
              </w:rPr>
              <w:t>Many-to-1</w:t>
            </w:r>
            <w:r w:rsidRPr="003B10A3">
              <w:rPr>
                <w:i/>
                <w:iCs/>
              </w:rPr>
              <w:t xml:space="preserve"> relationship with department (a student can only be in 1 dept.), hence the </w:t>
            </w:r>
            <w:r w:rsidRPr="003B10A3">
              <w:rPr>
                <w:b/>
                <w:bCs/>
                <w:i/>
                <w:iCs/>
              </w:rPr>
              <w:t>[FK]</w:t>
            </w:r>
          </w:p>
          <w:p w14:paraId="565D561D" w14:textId="77777777" w:rsidR="008F78F7" w:rsidRPr="003B10A3" w:rsidRDefault="008F78F7" w:rsidP="00A47F86">
            <w:pPr>
              <w:pStyle w:val="ListParagraph"/>
              <w:rPr>
                <w:i/>
                <w:iCs/>
              </w:rPr>
            </w:pPr>
          </w:p>
          <w:p w14:paraId="55BD8AF9" w14:textId="77777777" w:rsidR="008F78F7" w:rsidRPr="003B10A3" w:rsidRDefault="008F78F7" w:rsidP="00A47F86">
            <w:pPr>
              <w:pStyle w:val="ListParagraph"/>
              <w:rPr>
                <w:i/>
                <w:iCs/>
              </w:rPr>
            </w:pPr>
          </w:p>
        </w:tc>
      </w:tr>
      <w:tr w:rsidR="008F78F7" w:rsidRPr="003B10A3" w14:paraId="06477875" w14:textId="77777777" w:rsidTr="00A47F86">
        <w:trPr>
          <w:trHeight w:val="475"/>
        </w:trPr>
        <w:tc>
          <w:tcPr>
            <w:tcW w:w="2153" w:type="dxa"/>
          </w:tcPr>
          <w:p w14:paraId="26CD7F70" w14:textId="77777777" w:rsidR="008F78F7" w:rsidRPr="003B10A3" w:rsidRDefault="008F78F7" w:rsidP="00A47F86">
            <w:r w:rsidRPr="003B10A3">
              <w:t>departments</w:t>
            </w:r>
          </w:p>
        </w:tc>
        <w:tc>
          <w:tcPr>
            <w:tcW w:w="2863" w:type="dxa"/>
          </w:tcPr>
          <w:p w14:paraId="349EA575" w14:textId="77777777" w:rsidR="008F78F7" w:rsidRPr="003B10A3" w:rsidRDefault="008F78F7" w:rsidP="00A47F86">
            <w:r w:rsidRPr="003B10A3">
              <w:t>[DepartmentID][PK], [DepartmentName]</w:t>
            </w:r>
          </w:p>
          <w:p w14:paraId="453E5511" w14:textId="77777777" w:rsidR="008F78F7" w:rsidRPr="003B10A3" w:rsidRDefault="008F78F7" w:rsidP="00A47F86"/>
        </w:tc>
        <w:tc>
          <w:tcPr>
            <w:tcW w:w="6660" w:type="dxa"/>
          </w:tcPr>
          <w:p w14:paraId="035245AC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i/>
                <w:iCs/>
              </w:rPr>
              <w:t xml:space="preserve">Has a </w:t>
            </w:r>
            <w:r w:rsidRPr="003B10A3">
              <w:rPr>
                <w:b/>
                <w:bCs/>
                <w:i/>
                <w:iCs/>
                <w:u w:val="single"/>
              </w:rPr>
              <w:t>1-to-Many</w:t>
            </w:r>
            <w:r w:rsidRPr="003B10A3">
              <w:rPr>
                <w:i/>
                <w:iCs/>
              </w:rPr>
              <w:t xml:space="preserve">  relationship with </w:t>
            </w:r>
            <w:r w:rsidRPr="003B10A3">
              <w:rPr>
                <w:b/>
                <w:bCs/>
                <w:i/>
                <w:iCs/>
                <w:u w:val="single"/>
              </w:rPr>
              <w:t>students</w:t>
            </w:r>
            <w:r w:rsidRPr="003B10A3">
              <w:rPr>
                <w:i/>
                <w:iCs/>
              </w:rPr>
              <w:t xml:space="preserve">, </w:t>
            </w:r>
            <w:r w:rsidRPr="003B10A3">
              <w:rPr>
                <w:b/>
                <w:bCs/>
                <w:i/>
                <w:iCs/>
                <w:u w:val="single"/>
              </w:rPr>
              <w:t>courses</w:t>
            </w:r>
            <w:r w:rsidRPr="003B10A3">
              <w:rPr>
                <w:i/>
                <w:iCs/>
              </w:rPr>
              <w:t xml:space="preserve">, and </w:t>
            </w:r>
            <w:r w:rsidRPr="003B10A3">
              <w:rPr>
                <w:b/>
                <w:bCs/>
                <w:i/>
                <w:iCs/>
                <w:u w:val="single"/>
              </w:rPr>
              <w:t>instructors</w:t>
            </w:r>
            <w:r w:rsidRPr="003B10A3">
              <w:rPr>
                <w:i/>
                <w:iCs/>
              </w:rPr>
              <w:t xml:space="preserve"> Tables.</w:t>
            </w:r>
          </w:p>
        </w:tc>
      </w:tr>
      <w:tr w:rsidR="008F78F7" w:rsidRPr="003B10A3" w14:paraId="030F416E" w14:textId="77777777" w:rsidTr="00A47F86">
        <w:trPr>
          <w:trHeight w:val="475"/>
        </w:trPr>
        <w:tc>
          <w:tcPr>
            <w:tcW w:w="2153" w:type="dxa"/>
          </w:tcPr>
          <w:p w14:paraId="7EE4D0FB" w14:textId="77777777" w:rsidR="008F78F7" w:rsidRPr="003B10A3" w:rsidRDefault="008F78F7" w:rsidP="00A47F86">
            <w:r w:rsidRPr="003B10A3">
              <w:t>courses</w:t>
            </w:r>
          </w:p>
        </w:tc>
        <w:tc>
          <w:tcPr>
            <w:tcW w:w="2863" w:type="dxa"/>
          </w:tcPr>
          <w:p w14:paraId="2B323206" w14:textId="77777777" w:rsidR="008F78F7" w:rsidRPr="003B10A3" w:rsidRDefault="008F78F7" w:rsidP="00A47F86">
            <w:r w:rsidRPr="003B10A3">
              <w:t>[CourseID] [PK],</w:t>
            </w:r>
          </w:p>
          <w:p w14:paraId="3FB5DCAF" w14:textId="77777777" w:rsidR="008F78F7" w:rsidRPr="003B10A3" w:rsidRDefault="008F78F7" w:rsidP="00A47F86">
            <w:r w:rsidRPr="003B10A3">
              <w:t>[CourseName],</w:t>
            </w:r>
          </w:p>
          <w:p w14:paraId="3EDFEA82" w14:textId="77777777" w:rsidR="008F78F7" w:rsidRPr="003B10A3" w:rsidRDefault="008F78F7" w:rsidP="00A47F86">
            <w:r w:rsidRPr="003B10A3">
              <w:t>[DepartmentID] [FK]</w:t>
            </w:r>
          </w:p>
        </w:tc>
        <w:tc>
          <w:tcPr>
            <w:tcW w:w="6660" w:type="dxa"/>
          </w:tcPr>
          <w:p w14:paraId="2F345B43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b/>
                <w:bCs/>
                <w:i/>
                <w:iCs/>
                <w:u w:val="single"/>
              </w:rPr>
              <w:t>Many-to-Many</w:t>
            </w:r>
            <w:r w:rsidRPr="003B10A3">
              <w:rPr>
                <w:i/>
                <w:iCs/>
              </w:rPr>
              <w:t xml:space="preserve"> with students (Explained in student section.</w:t>
            </w:r>
          </w:p>
          <w:p w14:paraId="069DF19C" w14:textId="77777777" w:rsidR="008F78F7" w:rsidRPr="003B10A3" w:rsidRDefault="008F78F7" w:rsidP="00A47F86">
            <w:pPr>
              <w:pStyle w:val="ListParagraph"/>
              <w:rPr>
                <w:i/>
                <w:iCs/>
              </w:rPr>
            </w:pPr>
          </w:p>
          <w:p w14:paraId="744AA019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b/>
                <w:bCs/>
                <w:i/>
                <w:iCs/>
                <w:u w:val="single"/>
              </w:rPr>
              <w:t>Many -to-1</w:t>
            </w:r>
            <w:r w:rsidRPr="003B10A3">
              <w:rPr>
                <w:b/>
                <w:bCs/>
                <w:i/>
                <w:iCs/>
              </w:rPr>
              <w:t xml:space="preserve"> </w:t>
            </w:r>
            <w:r w:rsidRPr="003B10A3">
              <w:rPr>
                <w:i/>
                <w:iCs/>
              </w:rPr>
              <w:t>relationship with department.</w:t>
            </w:r>
          </w:p>
          <w:p w14:paraId="6DECC249" w14:textId="77777777" w:rsidR="008F78F7" w:rsidRPr="003B10A3" w:rsidRDefault="008F78F7" w:rsidP="00A47F86">
            <w:pPr>
              <w:pStyle w:val="ListParagraph"/>
              <w:rPr>
                <w:i/>
                <w:iCs/>
              </w:rPr>
            </w:pPr>
          </w:p>
          <w:p w14:paraId="2EE6573E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b/>
                <w:bCs/>
                <w:i/>
                <w:iCs/>
                <w:u w:val="single"/>
              </w:rPr>
              <w:t xml:space="preserve">Many-to-Many </w:t>
            </w:r>
            <w:r w:rsidRPr="003B10A3">
              <w:rPr>
                <w:i/>
                <w:iCs/>
              </w:rPr>
              <w:t xml:space="preserve">relationship with Instructors table. (Multiple instructors can teach 1 course, and multiple courses can be taught by 1 instructor). To make this relationship possible, a new ‘junction’ table </w:t>
            </w:r>
            <w:r w:rsidRPr="003B10A3">
              <w:rPr>
                <w:b/>
                <w:bCs/>
                <w:i/>
                <w:iCs/>
              </w:rPr>
              <w:t>[course_instructors</w:t>
            </w:r>
            <w:r w:rsidRPr="003B10A3">
              <w:rPr>
                <w:i/>
                <w:iCs/>
              </w:rPr>
              <w:t>] was created</w:t>
            </w:r>
          </w:p>
          <w:p w14:paraId="55ADAE94" w14:textId="77777777" w:rsidR="008F78F7" w:rsidRPr="003B10A3" w:rsidRDefault="008F78F7" w:rsidP="00A47F86">
            <w:pPr>
              <w:rPr>
                <w:i/>
                <w:iCs/>
              </w:rPr>
            </w:pPr>
          </w:p>
        </w:tc>
      </w:tr>
      <w:tr w:rsidR="008F78F7" w:rsidRPr="003B10A3" w14:paraId="615B2D3D" w14:textId="77777777" w:rsidTr="00A47F86">
        <w:trPr>
          <w:trHeight w:val="475"/>
        </w:trPr>
        <w:tc>
          <w:tcPr>
            <w:tcW w:w="2153" w:type="dxa"/>
          </w:tcPr>
          <w:p w14:paraId="7B4DCE62" w14:textId="77777777" w:rsidR="008F78F7" w:rsidRPr="003B10A3" w:rsidRDefault="008F78F7" w:rsidP="00A47F86">
            <w:r w:rsidRPr="003B10A3">
              <w:t>enrollments</w:t>
            </w:r>
          </w:p>
        </w:tc>
        <w:tc>
          <w:tcPr>
            <w:tcW w:w="2863" w:type="dxa"/>
          </w:tcPr>
          <w:p w14:paraId="72F372FF" w14:textId="77777777" w:rsidR="008F78F7" w:rsidRPr="003B10A3" w:rsidRDefault="008F78F7" w:rsidP="00A47F86">
            <w:r w:rsidRPr="003B10A3">
              <w:t>[EnrolmentID] [PK],</w:t>
            </w:r>
          </w:p>
          <w:p w14:paraId="008F990D" w14:textId="77777777" w:rsidR="008F78F7" w:rsidRPr="003B10A3" w:rsidRDefault="008F78F7" w:rsidP="00A47F86">
            <w:r w:rsidRPr="003B10A3">
              <w:t>[CourseID] [FK],</w:t>
            </w:r>
          </w:p>
          <w:p w14:paraId="1FEF374E" w14:textId="77777777" w:rsidR="008F78F7" w:rsidRPr="003B10A3" w:rsidRDefault="008F78F7" w:rsidP="00A47F86">
            <w:r w:rsidRPr="003B10A3">
              <w:t>[StudentID] [FK],</w:t>
            </w:r>
          </w:p>
          <w:p w14:paraId="37296BED" w14:textId="77777777" w:rsidR="008F78F7" w:rsidRPr="003B10A3" w:rsidRDefault="008F78F7" w:rsidP="00A47F86">
            <w:r w:rsidRPr="003B10A3">
              <w:t>[EnrollmentDate]</w:t>
            </w:r>
          </w:p>
        </w:tc>
        <w:tc>
          <w:tcPr>
            <w:tcW w:w="6660" w:type="dxa"/>
          </w:tcPr>
          <w:p w14:paraId="4B1E381A" w14:textId="77777777" w:rsidR="008F78F7" w:rsidRPr="003B10A3" w:rsidRDefault="008F78F7" w:rsidP="00A47F86">
            <w:pPr>
              <w:rPr>
                <w:i/>
                <w:iCs/>
              </w:rPr>
            </w:pPr>
            <w:r w:rsidRPr="003B10A3">
              <w:rPr>
                <w:i/>
                <w:iCs/>
              </w:rPr>
              <w:t xml:space="preserve">Junction table for students and courses </w:t>
            </w:r>
            <w:r w:rsidRPr="003B10A3">
              <w:rPr>
                <w:b/>
                <w:bCs/>
                <w:i/>
                <w:iCs/>
                <w:u w:val="single"/>
              </w:rPr>
              <w:t xml:space="preserve">Many-to-Many </w:t>
            </w:r>
            <w:r w:rsidRPr="003B10A3">
              <w:rPr>
                <w:i/>
                <w:iCs/>
              </w:rPr>
              <w:t>relationship</w:t>
            </w:r>
          </w:p>
        </w:tc>
      </w:tr>
      <w:tr w:rsidR="008F78F7" w:rsidRPr="003B10A3" w14:paraId="4F8CBF52" w14:textId="77777777" w:rsidTr="00A47F86">
        <w:trPr>
          <w:trHeight w:val="475"/>
        </w:trPr>
        <w:tc>
          <w:tcPr>
            <w:tcW w:w="2153" w:type="dxa"/>
          </w:tcPr>
          <w:p w14:paraId="01E3574E" w14:textId="77777777" w:rsidR="008F78F7" w:rsidRPr="003B10A3" w:rsidRDefault="008F78F7" w:rsidP="00A47F86">
            <w:r w:rsidRPr="003B10A3">
              <w:t>instructors</w:t>
            </w:r>
          </w:p>
        </w:tc>
        <w:tc>
          <w:tcPr>
            <w:tcW w:w="2863" w:type="dxa"/>
          </w:tcPr>
          <w:p w14:paraId="0998EC28" w14:textId="77777777" w:rsidR="008F78F7" w:rsidRPr="003B10A3" w:rsidRDefault="008F78F7" w:rsidP="00A47F86">
            <w:r w:rsidRPr="003B10A3">
              <w:t>[InstructorID] [PK],</w:t>
            </w:r>
          </w:p>
          <w:p w14:paraId="4AA88370" w14:textId="77777777" w:rsidR="008F78F7" w:rsidRPr="003B10A3" w:rsidRDefault="008F78F7" w:rsidP="00A47F86">
            <w:r w:rsidRPr="003B10A3">
              <w:t>[InstructorName],</w:t>
            </w:r>
          </w:p>
          <w:p w14:paraId="3DC74668" w14:textId="77777777" w:rsidR="008F78F7" w:rsidRPr="003B10A3" w:rsidRDefault="008F78F7" w:rsidP="00A47F86">
            <w:r w:rsidRPr="003B10A3">
              <w:t>[DepartmentID][FK]</w:t>
            </w:r>
          </w:p>
        </w:tc>
        <w:tc>
          <w:tcPr>
            <w:tcW w:w="6660" w:type="dxa"/>
          </w:tcPr>
          <w:p w14:paraId="20E4CF76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b/>
                <w:bCs/>
                <w:i/>
                <w:iCs/>
                <w:u w:val="single"/>
              </w:rPr>
              <w:t>Many-to-Many</w:t>
            </w:r>
            <w:r w:rsidRPr="003B10A3">
              <w:rPr>
                <w:i/>
                <w:iCs/>
              </w:rPr>
              <w:t xml:space="preserve"> with courses (Explained in student section.</w:t>
            </w:r>
          </w:p>
          <w:p w14:paraId="04F7A6E1" w14:textId="77777777" w:rsidR="008F78F7" w:rsidRPr="003B10A3" w:rsidRDefault="008F78F7" w:rsidP="00A47F86">
            <w:pPr>
              <w:pStyle w:val="ListParagraph"/>
              <w:rPr>
                <w:i/>
                <w:iCs/>
              </w:rPr>
            </w:pPr>
          </w:p>
          <w:p w14:paraId="2BC9C461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b/>
                <w:bCs/>
                <w:i/>
                <w:iCs/>
                <w:u w:val="single"/>
              </w:rPr>
              <w:t>Many -to-1</w:t>
            </w:r>
            <w:r w:rsidRPr="003B10A3">
              <w:rPr>
                <w:b/>
                <w:bCs/>
                <w:i/>
                <w:iCs/>
              </w:rPr>
              <w:t xml:space="preserve"> </w:t>
            </w:r>
            <w:r w:rsidRPr="003B10A3">
              <w:rPr>
                <w:i/>
                <w:iCs/>
              </w:rPr>
              <w:t>relationship with department.</w:t>
            </w:r>
          </w:p>
          <w:p w14:paraId="767F9161" w14:textId="77777777" w:rsidR="008F78F7" w:rsidRPr="003B10A3" w:rsidRDefault="008F78F7" w:rsidP="00A47F86">
            <w:pPr>
              <w:pStyle w:val="ListParagraph"/>
              <w:rPr>
                <w:i/>
                <w:iCs/>
              </w:rPr>
            </w:pPr>
          </w:p>
          <w:p w14:paraId="16F935C5" w14:textId="77777777" w:rsidR="008F78F7" w:rsidRPr="003B10A3" w:rsidRDefault="008F78F7" w:rsidP="00A47F86">
            <w:pPr>
              <w:pStyle w:val="ListParagraph"/>
              <w:rPr>
                <w:i/>
                <w:iCs/>
              </w:rPr>
            </w:pPr>
          </w:p>
          <w:p w14:paraId="71908009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b/>
                <w:bCs/>
                <w:i/>
                <w:iCs/>
                <w:u w:val="single"/>
              </w:rPr>
              <w:t xml:space="preserve">Many-to-Many </w:t>
            </w:r>
            <w:r w:rsidRPr="003B10A3">
              <w:rPr>
                <w:i/>
                <w:iCs/>
              </w:rPr>
              <w:t>relationship with courses (explained in courses section</w:t>
            </w:r>
          </w:p>
        </w:tc>
      </w:tr>
      <w:tr w:rsidR="008F78F7" w:rsidRPr="003B10A3" w14:paraId="558C9E6A" w14:textId="77777777" w:rsidTr="00A47F86">
        <w:trPr>
          <w:trHeight w:val="475"/>
        </w:trPr>
        <w:tc>
          <w:tcPr>
            <w:tcW w:w="2153" w:type="dxa"/>
          </w:tcPr>
          <w:p w14:paraId="659495E9" w14:textId="77777777" w:rsidR="008F78F7" w:rsidRPr="003B10A3" w:rsidRDefault="008F78F7" w:rsidP="00A47F86">
            <w:r w:rsidRPr="003B10A3">
              <w:t>course_instructors</w:t>
            </w:r>
          </w:p>
        </w:tc>
        <w:tc>
          <w:tcPr>
            <w:tcW w:w="2863" w:type="dxa"/>
          </w:tcPr>
          <w:p w14:paraId="104805C8" w14:textId="77777777" w:rsidR="008F78F7" w:rsidRPr="003B10A3" w:rsidRDefault="008F78F7" w:rsidP="00A47F86">
            <w:r w:rsidRPr="003B10A3">
              <w:t>[InstructorID],</w:t>
            </w:r>
          </w:p>
          <w:p w14:paraId="36127FFB" w14:textId="77777777" w:rsidR="008F78F7" w:rsidRPr="003B10A3" w:rsidRDefault="008F78F7" w:rsidP="00A47F86">
            <w:r w:rsidRPr="003B10A3">
              <w:t>[CourseID]</w:t>
            </w:r>
          </w:p>
        </w:tc>
        <w:tc>
          <w:tcPr>
            <w:tcW w:w="6660" w:type="dxa"/>
          </w:tcPr>
          <w:p w14:paraId="7EC48E1B" w14:textId="77777777" w:rsidR="008F78F7" w:rsidRPr="003B10A3" w:rsidRDefault="008F78F7" w:rsidP="008F78F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 w:rsidRPr="003B10A3">
              <w:rPr>
                <w:i/>
                <w:iCs/>
              </w:rPr>
              <w:t xml:space="preserve">Junction table created just for courses and instructors </w:t>
            </w:r>
            <w:r w:rsidRPr="003B10A3">
              <w:rPr>
                <w:b/>
                <w:bCs/>
                <w:i/>
                <w:iCs/>
                <w:u w:val="single"/>
              </w:rPr>
              <w:t>Many-to-Many</w:t>
            </w:r>
            <w:r w:rsidRPr="003B10A3">
              <w:rPr>
                <w:i/>
                <w:iCs/>
              </w:rPr>
              <w:t xml:space="preserve"> relationship</w:t>
            </w:r>
          </w:p>
        </w:tc>
      </w:tr>
    </w:tbl>
    <w:p w14:paraId="0F735A9E" w14:textId="77777777" w:rsidR="008F78F7" w:rsidRPr="003B10A3" w:rsidRDefault="008F78F7" w:rsidP="008F78F7">
      <w:pPr>
        <w:pStyle w:val="ListBullet"/>
        <w:numPr>
          <w:ilvl w:val="0"/>
          <w:numId w:val="0"/>
        </w:numPr>
        <w:ind w:left="360" w:hanging="360"/>
      </w:pPr>
    </w:p>
    <w:p w14:paraId="71BD3148" w14:textId="4282A1B7" w:rsidR="00BF6229" w:rsidRPr="003B10A3" w:rsidRDefault="005438F8">
      <w:pPr>
        <w:pStyle w:val="Heading1"/>
      </w:pPr>
      <w:r w:rsidRPr="003B10A3">
        <w:t>4</w:t>
      </w:r>
      <w:r w:rsidR="00000000" w:rsidRPr="003B10A3">
        <w:t>. Table Relationships</w:t>
      </w:r>
    </w:p>
    <w:p w14:paraId="02187F63" w14:textId="07664910" w:rsidR="00BF6229" w:rsidRPr="003B10A3" w:rsidRDefault="00000000">
      <w:pPr>
        <w:pStyle w:val="ListBullet"/>
      </w:pPr>
      <w:r w:rsidRPr="003B10A3">
        <w:t xml:space="preserve">students.DepartmentID </w:t>
      </w:r>
      <w:r w:rsidR="00D01E01" w:rsidRPr="003B10A3">
        <w:sym w:font="Wingdings" w:char="F0E0"/>
      </w:r>
      <w:r w:rsidRPr="003B10A3">
        <w:t>departments.DepartmentID (</w:t>
      </w:r>
      <w:r w:rsidRPr="003B10A3">
        <w:rPr>
          <w:b/>
          <w:bCs/>
        </w:rPr>
        <w:t>many-to-one</w:t>
      </w:r>
      <w:r w:rsidRPr="003B10A3">
        <w:t>)</w:t>
      </w:r>
    </w:p>
    <w:p w14:paraId="00DB9F8F" w14:textId="521C993A" w:rsidR="00BF6229" w:rsidRPr="003B10A3" w:rsidRDefault="00000000">
      <w:pPr>
        <w:pStyle w:val="ListBullet"/>
      </w:pPr>
      <w:r w:rsidRPr="003B10A3">
        <w:t xml:space="preserve">courses.DepartmentID </w:t>
      </w:r>
      <w:r w:rsidR="00D01E01" w:rsidRPr="003B10A3">
        <w:sym w:font="Wingdings" w:char="F0E0"/>
      </w:r>
      <w:r w:rsidRPr="003B10A3">
        <w:t xml:space="preserve"> departments.DepartmentID (</w:t>
      </w:r>
      <w:r w:rsidRPr="003B10A3">
        <w:rPr>
          <w:b/>
          <w:bCs/>
        </w:rPr>
        <w:t>many-to-one</w:t>
      </w:r>
      <w:r w:rsidRPr="003B10A3">
        <w:t>)</w:t>
      </w:r>
    </w:p>
    <w:p w14:paraId="0484D2F9" w14:textId="176974B3" w:rsidR="00BF6229" w:rsidRPr="003B10A3" w:rsidRDefault="00000000">
      <w:pPr>
        <w:pStyle w:val="ListBullet"/>
      </w:pPr>
      <w:r w:rsidRPr="003B10A3">
        <w:t xml:space="preserve">instructors.DepartmentID </w:t>
      </w:r>
      <w:r w:rsidR="00D01E01" w:rsidRPr="003B10A3">
        <w:sym w:font="Wingdings" w:char="F0E0"/>
      </w:r>
      <w:r w:rsidR="00D01E01" w:rsidRPr="003B10A3">
        <w:t xml:space="preserve"> </w:t>
      </w:r>
      <w:r w:rsidRPr="003B10A3">
        <w:t>departments.DepartmentID (</w:t>
      </w:r>
      <w:r w:rsidRPr="003B10A3">
        <w:rPr>
          <w:b/>
          <w:bCs/>
        </w:rPr>
        <w:t>many-to-one</w:t>
      </w:r>
      <w:r w:rsidRPr="003B10A3">
        <w:t>)</w:t>
      </w:r>
    </w:p>
    <w:p w14:paraId="769E5066" w14:textId="400AC39C" w:rsidR="00BF6229" w:rsidRPr="003B10A3" w:rsidRDefault="00000000">
      <w:pPr>
        <w:pStyle w:val="ListBullet"/>
      </w:pPr>
      <w:r w:rsidRPr="003B10A3">
        <w:t xml:space="preserve">enrollments.StudentID </w:t>
      </w:r>
      <w:r w:rsidR="00D01E01" w:rsidRPr="003B10A3">
        <w:sym w:font="Wingdings" w:char="F0E0"/>
      </w:r>
      <w:r w:rsidRPr="003B10A3">
        <w:t>students.StudentID (</w:t>
      </w:r>
      <w:r w:rsidRPr="003B10A3">
        <w:rPr>
          <w:b/>
          <w:bCs/>
        </w:rPr>
        <w:t>many-to-one</w:t>
      </w:r>
      <w:r w:rsidRPr="003B10A3">
        <w:t>)</w:t>
      </w:r>
    </w:p>
    <w:p w14:paraId="327F3DBE" w14:textId="546D2E5E" w:rsidR="00BF6229" w:rsidRPr="003B10A3" w:rsidRDefault="00000000">
      <w:pPr>
        <w:pStyle w:val="ListBullet"/>
      </w:pPr>
      <w:r w:rsidRPr="003B10A3">
        <w:t xml:space="preserve">enrollments.CourseID </w:t>
      </w:r>
      <w:r w:rsidR="00D01E01" w:rsidRPr="003B10A3">
        <w:sym w:font="Wingdings" w:char="F0E0"/>
      </w:r>
      <w:r w:rsidRPr="003B10A3">
        <w:t>courses.CourseID (</w:t>
      </w:r>
      <w:r w:rsidRPr="003B10A3">
        <w:rPr>
          <w:b/>
          <w:bCs/>
        </w:rPr>
        <w:t>many-to-one</w:t>
      </w:r>
      <w:r w:rsidRPr="003B10A3">
        <w:t>)</w:t>
      </w:r>
    </w:p>
    <w:p w14:paraId="6F66D926" w14:textId="3C47CA45" w:rsidR="005E0DC3" w:rsidRPr="003B10A3" w:rsidRDefault="00D01E01">
      <w:pPr>
        <w:pStyle w:val="ListBullet"/>
      </w:pPr>
      <w:r w:rsidRPr="003B10A3">
        <w:t xml:space="preserve">course_instructors.CourseID </w:t>
      </w:r>
      <w:r w:rsidRPr="003B10A3">
        <w:sym w:font="Wingdings" w:char="F0E0"/>
      </w:r>
      <w:r w:rsidRPr="003B10A3">
        <w:t>courses.CourseID (</w:t>
      </w:r>
      <w:r w:rsidRPr="003B10A3">
        <w:rPr>
          <w:b/>
          <w:bCs/>
        </w:rPr>
        <w:t>many-to-one</w:t>
      </w:r>
      <w:r w:rsidRPr="003B10A3">
        <w:t>)</w:t>
      </w:r>
    </w:p>
    <w:p w14:paraId="5B9E728E" w14:textId="77777777" w:rsidR="00D01E01" w:rsidRPr="003B10A3" w:rsidRDefault="00D01E01" w:rsidP="00D01E01">
      <w:pPr>
        <w:pStyle w:val="ListBullet"/>
      </w:pPr>
      <w:r w:rsidRPr="003B10A3">
        <w:t xml:space="preserve">course_instructors.InstructorID </w:t>
      </w:r>
      <w:r w:rsidRPr="003B10A3">
        <w:sym w:font="Wingdings" w:char="F0E0"/>
      </w:r>
      <w:r w:rsidRPr="003B10A3">
        <w:t xml:space="preserve"> instructors.InstructorID (</w:t>
      </w:r>
      <w:r w:rsidRPr="003B10A3">
        <w:rPr>
          <w:b/>
          <w:bCs/>
        </w:rPr>
        <w:t>many-to-one</w:t>
      </w:r>
      <w:r w:rsidRPr="003B10A3">
        <w:t>)</w:t>
      </w:r>
    </w:p>
    <w:p w14:paraId="6F0D7682" w14:textId="689D93F7" w:rsidR="00D01E01" w:rsidRPr="003B10A3" w:rsidRDefault="00D01E01" w:rsidP="00D01E01">
      <w:pPr>
        <w:pStyle w:val="ListBullet"/>
        <w:numPr>
          <w:ilvl w:val="0"/>
          <w:numId w:val="0"/>
        </w:numPr>
      </w:pPr>
    </w:p>
    <w:p w14:paraId="5670623C" w14:textId="3DF5F6A8" w:rsidR="00BF6229" w:rsidRPr="003B10A3" w:rsidRDefault="005438F8">
      <w:pPr>
        <w:pStyle w:val="Heading1"/>
      </w:pPr>
      <w:r w:rsidRPr="003B10A3">
        <w:t>5</w:t>
      </w:r>
      <w:r w:rsidR="00000000" w:rsidRPr="003B10A3">
        <w:t>. Query Logic</w:t>
      </w:r>
    </w:p>
    <w:p w14:paraId="4DAF9E41" w14:textId="578090A3" w:rsidR="0048450E" w:rsidRPr="003B10A3" w:rsidRDefault="00CF54F7" w:rsidP="0048450E">
      <w:pPr>
        <w:pStyle w:val="Heading2"/>
      </w:pPr>
      <w:bookmarkStart w:id="0" w:name="_Hlk200625940"/>
      <w:r w:rsidRPr="003B10A3">
        <w:t xml:space="preserve">Section 1: </w:t>
      </w:r>
      <w:bookmarkEnd w:id="0"/>
      <w:r w:rsidR="0048450E" w:rsidRPr="003B10A3">
        <w:t xml:space="preserve">Students </w:t>
      </w:r>
      <w:r w:rsidR="0048450E" w:rsidRPr="003B10A3">
        <w:t>&amp; Enrollment Reports</w:t>
      </w:r>
    </w:p>
    <w:p w14:paraId="60CFD821" w14:textId="3AC09B71" w:rsidR="00917649" w:rsidRPr="003B10A3" w:rsidRDefault="0048450E" w:rsidP="00917649">
      <w:pPr>
        <w:pStyle w:val="Heading3"/>
      </w:pPr>
      <w:r w:rsidRPr="003B10A3">
        <w:t>How many students are currently enrolled in each course?</w:t>
      </w:r>
    </w:p>
    <w:p w14:paraId="526B79D4" w14:textId="77777777" w:rsidR="00125348" w:rsidRPr="00125348" w:rsidRDefault="00125348" w:rsidP="00125348"/>
    <w:p w14:paraId="0DCD2416" w14:textId="77777777" w:rsidR="00125348" w:rsidRPr="003B10A3" w:rsidRDefault="00125348">
      <w:pPr>
        <w:shd w:val="clear" w:color="auto" w:fill="EFECF4"/>
      </w:pPr>
      <w:r w:rsidRPr="003B10A3">
        <w:rPr>
          <w:rFonts w:ascii="Courier New" w:hAnsi="Courier New" w:cs="Courier New"/>
          <w:color w:val="955AE7"/>
        </w:rPr>
        <w:t>SELECT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 xml:space="preserve">c_o.CourseID, 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c_o.CourseName,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COUNT</w:t>
      </w:r>
      <w:r w:rsidRPr="003B10A3">
        <w:rPr>
          <w:rFonts w:ascii="Courier New" w:hAnsi="Courier New" w:cs="Courier New"/>
          <w:color w:val="585260"/>
        </w:rPr>
        <w:t xml:space="preserve">(e_r.StudentID)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no_of_students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FROM</w:t>
      </w:r>
      <w:r w:rsidRPr="003B10A3">
        <w:rPr>
          <w:rFonts w:ascii="Courier New" w:hAnsi="Courier New" w:cs="Courier New"/>
          <w:color w:val="585260"/>
        </w:rPr>
        <w:t xml:space="preserve"> courses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c_o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LEFT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JOIN</w:t>
      </w:r>
      <w:r w:rsidRPr="003B10A3">
        <w:rPr>
          <w:rFonts w:ascii="Courier New" w:hAnsi="Courier New" w:cs="Courier New"/>
          <w:color w:val="585260"/>
        </w:rPr>
        <w:t xml:space="preserve"> enrollments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e_r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ON</w:t>
      </w:r>
      <w:r w:rsidRPr="003B10A3">
        <w:rPr>
          <w:rFonts w:ascii="Courier New" w:hAnsi="Courier New" w:cs="Courier New"/>
          <w:color w:val="585260"/>
        </w:rPr>
        <w:t xml:space="preserve">  c_o.CourseID = e_r.CourseID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GROUP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BY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 xml:space="preserve">c_o.CourseID, 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c_o.CourseName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ORDER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BY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COUNT</w:t>
      </w:r>
      <w:r w:rsidRPr="003B10A3">
        <w:rPr>
          <w:rFonts w:ascii="Courier New" w:hAnsi="Courier New" w:cs="Courier New"/>
          <w:color w:val="585260"/>
        </w:rPr>
        <w:t xml:space="preserve">(e_r.StudentID) </w:t>
      </w:r>
      <w:r w:rsidRPr="003B10A3">
        <w:rPr>
          <w:rFonts w:ascii="Courier New" w:hAnsi="Courier New" w:cs="Courier New"/>
          <w:color w:val="955AE7"/>
        </w:rPr>
        <w:t>DESC</w:t>
      </w:r>
      <w:r w:rsidRPr="003B10A3">
        <w:rPr>
          <w:rFonts w:ascii="Courier New" w:hAnsi="Courier New" w:cs="Courier New"/>
          <w:color w:val="585260"/>
        </w:rPr>
        <w:t>;</w:t>
      </w:r>
    </w:p>
    <w:p w14:paraId="72F41705" w14:textId="2C6DDD3C" w:rsidR="00125348" w:rsidRPr="003B10A3" w:rsidRDefault="00125348" w:rsidP="00125348"/>
    <w:p w14:paraId="0E42EE2C" w14:textId="28DAF4F5" w:rsidR="00917649" w:rsidRPr="003B10A3" w:rsidRDefault="00917649" w:rsidP="00125348"/>
    <w:p w14:paraId="56758EAA" w14:textId="48A4751D" w:rsidR="00FA3272" w:rsidRPr="003B10A3" w:rsidRDefault="00FA3272" w:rsidP="00692F34">
      <w:pPr>
        <w:pStyle w:val="Heading4"/>
      </w:pPr>
      <w:r w:rsidRPr="003B10A3">
        <w:t>Logic:</w:t>
      </w:r>
    </w:p>
    <w:p w14:paraId="1C8FAAFD" w14:textId="15EF972D" w:rsidR="00FA3272" w:rsidRPr="003B10A3" w:rsidRDefault="00FA3272" w:rsidP="00FA3272">
      <w:pPr>
        <w:pStyle w:val="ListBullet"/>
      </w:pPr>
      <w:r w:rsidRPr="003B10A3">
        <w:t>COUNT(e_r.StudentID)</w:t>
      </w:r>
    </w:p>
    <w:p w14:paraId="187E4D9F" w14:textId="4C00879C" w:rsidR="00FA3272" w:rsidRPr="003B10A3" w:rsidRDefault="00FA3272" w:rsidP="00FA327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3B10A3">
        <w:rPr>
          <w:i/>
          <w:iCs/>
        </w:rPr>
        <w:t xml:space="preserve">Counting </w:t>
      </w:r>
      <w:r w:rsidR="00692F34" w:rsidRPr="003B10A3">
        <w:rPr>
          <w:i/>
          <w:iCs/>
        </w:rPr>
        <w:t>studentsID from the enrollments table means only actual enrollments are counted.</w:t>
      </w:r>
    </w:p>
    <w:p w14:paraId="3DEB5750" w14:textId="540A51E4" w:rsidR="00692F34" w:rsidRPr="003B10A3" w:rsidRDefault="00FA3272" w:rsidP="00692F34">
      <w:pPr>
        <w:pStyle w:val="ListBullet"/>
      </w:pPr>
      <w:r w:rsidRPr="003B10A3">
        <w:rPr>
          <w:b/>
          <w:bCs/>
        </w:rPr>
        <w:t>LEFT JOIN</w:t>
      </w:r>
      <w:r w:rsidR="00692F34" w:rsidRPr="003B10A3">
        <w:rPr>
          <w:b/>
          <w:bCs/>
        </w:rPr>
        <w:t>:</w:t>
      </w:r>
      <w:r w:rsidR="00692F34" w:rsidRPr="003B10A3">
        <w:t xml:space="preserve"> </w:t>
      </w:r>
      <w:r w:rsidR="00692F34" w:rsidRPr="003B10A3">
        <w:rPr>
          <w:i/>
          <w:iCs/>
        </w:rPr>
        <w:t>E</w:t>
      </w:r>
      <w:r w:rsidRPr="003B10A3">
        <w:rPr>
          <w:i/>
          <w:iCs/>
        </w:rPr>
        <w:t xml:space="preserve">nsures </w:t>
      </w:r>
      <w:r w:rsidRPr="003B10A3">
        <w:rPr>
          <w:b/>
          <w:bCs/>
          <w:i/>
          <w:iCs/>
          <w:u w:val="single"/>
        </w:rPr>
        <w:t>all courses</w:t>
      </w:r>
      <w:r w:rsidRPr="003B10A3">
        <w:rPr>
          <w:i/>
          <w:iCs/>
        </w:rPr>
        <w:t xml:space="preserve"> appear</w:t>
      </w:r>
      <w:r w:rsidRPr="003B10A3">
        <w:rPr>
          <w:i/>
          <w:iCs/>
        </w:rPr>
        <w:t xml:space="preserve">, including courses that </w:t>
      </w:r>
      <w:r w:rsidR="00692F34" w:rsidRPr="003B10A3">
        <w:rPr>
          <w:i/>
          <w:iCs/>
        </w:rPr>
        <w:t>NO</w:t>
      </w:r>
      <w:r w:rsidRPr="003B10A3">
        <w:rPr>
          <w:i/>
          <w:iCs/>
        </w:rPr>
        <w:t xml:space="preserve"> student </w:t>
      </w:r>
      <w:r w:rsidRPr="003B10A3">
        <w:rPr>
          <w:i/>
          <w:iCs/>
        </w:rPr>
        <w:t>enrol</w:t>
      </w:r>
      <w:r w:rsidRPr="003B10A3">
        <w:rPr>
          <w:i/>
          <w:iCs/>
        </w:rPr>
        <w:t>led in, (in case there happens to be course(s) like that.</w:t>
      </w:r>
      <w:r w:rsidRPr="003B10A3">
        <w:rPr>
          <w:i/>
          <w:iCs/>
        </w:rPr>
        <w:t>)</w:t>
      </w:r>
    </w:p>
    <w:p w14:paraId="3610B42C" w14:textId="6D3AE676" w:rsidR="00204092" w:rsidRPr="003B10A3" w:rsidRDefault="00FA3272" w:rsidP="00692F34">
      <w:pPr>
        <w:pStyle w:val="ListBullet"/>
        <w:tabs>
          <w:tab w:val="clear" w:pos="360"/>
        </w:tabs>
        <w:rPr>
          <w:i/>
          <w:iCs/>
        </w:rPr>
      </w:pPr>
      <w:r w:rsidRPr="003B10A3">
        <w:t>Grouping by CourseID</w:t>
      </w:r>
      <w:r w:rsidR="00692F34" w:rsidRPr="003B10A3">
        <w:t>, and Course</w:t>
      </w:r>
      <w:r w:rsidRPr="003B10A3">
        <w:t xml:space="preserve">Name </w:t>
      </w:r>
      <w:r w:rsidR="00692F34" w:rsidRPr="003B10A3">
        <w:rPr>
          <w:i/>
          <w:iCs/>
        </w:rPr>
        <w:t>ensures a</w:t>
      </w:r>
      <w:r w:rsidRPr="003B10A3">
        <w:rPr>
          <w:i/>
          <w:iCs/>
        </w:rPr>
        <w:t xml:space="preserve"> </w:t>
      </w:r>
      <w:r w:rsidR="00692F34" w:rsidRPr="003B10A3">
        <w:rPr>
          <w:i/>
          <w:iCs/>
        </w:rPr>
        <w:t>clear result is obtained.</w:t>
      </w:r>
    </w:p>
    <w:p w14:paraId="0BDC534B" w14:textId="77777777" w:rsidR="00204092" w:rsidRPr="00204092" w:rsidRDefault="00204092" w:rsidP="00204092"/>
    <w:p w14:paraId="5A9F8515" w14:textId="6CE5F49E" w:rsidR="00692F34" w:rsidRPr="003B10A3" w:rsidRDefault="00692F34" w:rsidP="00692F34">
      <w:pPr>
        <w:pStyle w:val="Heading3"/>
      </w:pPr>
      <w:r w:rsidRPr="003B10A3">
        <w:t>Which students are enrolled in multiple courses, and which courses are they taking?</w:t>
      </w:r>
    </w:p>
    <w:p w14:paraId="331B7282" w14:textId="77777777" w:rsidR="00125348" w:rsidRPr="003B10A3" w:rsidRDefault="00125348">
      <w:pPr>
        <w:shd w:val="clear" w:color="auto" w:fill="EFECF4"/>
        <w:rPr>
          <w:rFonts w:ascii="Courier New" w:hAnsi="Courier New" w:cs="Courier New"/>
          <w:color w:val="585260"/>
        </w:rPr>
      </w:pPr>
      <w:r w:rsidRPr="003B10A3">
        <w:rPr>
          <w:rFonts w:ascii="Courier New" w:hAnsi="Courier New" w:cs="Courier New"/>
          <w:color w:val="955AE7"/>
        </w:rPr>
        <w:t>WITH</w:t>
      </w:r>
      <w:r w:rsidRPr="003B10A3">
        <w:rPr>
          <w:rFonts w:ascii="Courier New" w:hAnsi="Courier New" w:cs="Courier New"/>
          <w:color w:val="585260"/>
        </w:rPr>
        <w:t xml:space="preserve"> studentMultiCourses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(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655F6D"/>
        </w:rPr>
        <w:t>-- Which students enrolled in more than 1 course</w:t>
      </w:r>
      <w:r w:rsidRPr="003B10A3">
        <w:rPr>
          <w:rFonts w:ascii="Courier New" w:hAnsi="Courier New" w:cs="Courier New"/>
          <w:color w:val="585260"/>
        </w:rPr>
        <w:br/>
        <w:t xml:space="preserve">    </w:t>
      </w:r>
      <w:r w:rsidRPr="003B10A3">
        <w:rPr>
          <w:rFonts w:ascii="Courier New" w:hAnsi="Courier New" w:cs="Courier New"/>
          <w:color w:val="955AE7"/>
        </w:rPr>
        <w:t>SELECT</w:t>
      </w:r>
      <w:r w:rsidRPr="003B10A3">
        <w:rPr>
          <w:rFonts w:ascii="Courier New" w:hAnsi="Courier New" w:cs="Courier New"/>
          <w:color w:val="585260"/>
        </w:rPr>
        <w:t xml:space="preserve"> StudentID, </w:t>
      </w:r>
      <w:r w:rsidRPr="003B10A3">
        <w:rPr>
          <w:rFonts w:ascii="Courier New" w:hAnsi="Courier New" w:cs="Courier New"/>
          <w:color w:val="955AE7"/>
        </w:rPr>
        <w:t>COUNT</w:t>
      </w:r>
      <w:r w:rsidRPr="003B10A3">
        <w:rPr>
          <w:rFonts w:ascii="Courier New" w:hAnsi="Courier New" w:cs="Courier New"/>
          <w:color w:val="585260"/>
        </w:rPr>
        <w:t xml:space="preserve">(CourseID)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no_of_courses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FROM</w:t>
      </w:r>
      <w:r w:rsidRPr="003B10A3">
        <w:rPr>
          <w:rFonts w:ascii="Courier New" w:hAnsi="Courier New" w:cs="Courier New"/>
          <w:color w:val="585260"/>
        </w:rPr>
        <w:t xml:space="preserve"> enrollments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GROUP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BY</w:t>
      </w:r>
      <w:r w:rsidRPr="003B10A3">
        <w:rPr>
          <w:rFonts w:ascii="Courier New" w:hAnsi="Courier New" w:cs="Courier New"/>
          <w:color w:val="585260"/>
        </w:rPr>
        <w:t xml:space="preserve"> StudentID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HAVING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COUNT</w:t>
      </w:r>
      <w:r w:rsidRPr="003B10A3">
        <w:rPr>
          <w:rFonts w:ascii="Courier New" w:hAnsi="Courier New" w:cs="Courier New"/>
          <w:color w:val="585260"/>
        </w:rPr>
        <w:t>(</w:t>
      </w:r>
      <w:r w:rsidRPr="003B10A3">
        <w:rPr>
          <w:rFonts w:ascii="Courier New" w:hAnsi="Courier New" w:cs="Courier New"/>
          <w:color w:val="955AE7"/>
        </w:rPr>
        <w:t>DISTINCT</w:t>
      </w:r>
      <w:r w:rsidRPr="003B10A3">
        <w:rPr>
          <w:rFonts w:ascii="Courier New" w:hAnsi="Courier New" w:cs="Courier New"/>
          <w:color w:val="585260"/>
        </w:rPr>
        <w:t xml:space="preserve"> CourseID) &gt; </w:t>
      </w:r>
      <w:r w:rsidRPr="003B10A3">
        <w:rPr>
          <w:rFonts w:ascii="Courier New" w:hAnsi="Courier New" w:cs="Courier New"/>
          <w:color w:val="AA573C"/>
        </w:rPr>
        <w:t>1</w:t>
      </w:r>
      <w:r w:rsidRPr="003B10A3">
        <w:rPr>
          <w:rFonts w:ascii="Courier New" w:hAnsi="Courier New" w:cs="Courier New"/>
          <w:color w:val="585260"/>
        </w:rPr>
        <w:br/>
        <w:t>)</w:t>
      </w:r>
      <w:r w:rsidRPr="003B10A3">
        <w:rPr>
          <w:rFonts w:ascii="Courier New" w:hAnsi="Courier New" w:cs="Courier New"/>
          <w:color w:val="585260"/>
        </w:rPr>
        <w:br/>
        <w:t xml:space="preserve"> </w:t>
      </w:r>
      <w:r w:rsidRPr="003B10A3">
        <w:rPr>
          <w:rFonts w:ascii="Courier New" w:hAnsi="Courier New" w:cs="Courier New"/>
          <w:color w:val="655F6D"/>
        </w:rPr>
        <w:t>-- JOIN students, and course table to get students id &amp; name, and course names respectively. [ students --&gt; enrollments &lt;--- courses]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SELECT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s_t.StudentID,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s_t.Name,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c_o.CourseName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FROM</w:t>
      </w:r>
      <w:r w:rsidRPr="003B10A3">
        <w:rPr>
          <w:rFonts w:ascii="Courier New" w:hAnsi="Courier New" w:cs="Courier New"/>
          <w:color w:val="585260"/>
        </w:rPr>
        <w:t xml:space="preserve"> students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s_t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JOIN</w:t>
      </w:r>
      <w:r w:rsidRPr="003B10A3">
        <w:rPr>
          <w:rFonts w:ascii="Courier New" w:hAnsi="Courier New" w:cs="Courier New"/>
          <w:color w:val="585260"/>
        </w:rPr>
        <w:t xml:space="preserve"> enrollments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e_r  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ON</w:t>
      </w:r>
      <w:r w:rsidRPr="003B10A3">
        <w:rPr>
          <w:rFonts w:ascii="Courier New" w:hAnsi="Courier New" w:cs="Courier New"/>
          <w:color w:val="585260"/>
        </w:rPr>
        <w:t xml:space="preserve"> s_t.StudentID = e_r.StudentID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JOIN</w:t>
      </w:r>
      <w:r w:rsidRPr="003B10A3">
        <w:rPr>
          <w:rFonts w:ascii="Courier New" w:hAnsi="Courier New" w:cs="Courier New"/>
          <w:color w:val="585260"/>
        </w:rPr>
        <w:t xml:space="preserve"> courses c_o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ON</w:t>
      </w:r>
      <w:r w:rsidRPr="003B10A3">
        <w:rPr>
          <w:rFonts w:ascii="Courier New" w:hAnsi="Courier New" w:cs="Courier New"/>
          <w:color w:val="585260"/>
        </w:rPr>
        <w:t xml:space="preserve"> e_r.CourseID = c_o.CourseID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655F6D"/>
        </w:rPr>
        <w:t>-- this will filter the enties to only those that enroled for 2 or more course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WHERE</w:t>
      </w:r>
      <w:r w:rsidRPr="003B10A3">
        <w:rPr>
          <w:rFonts w:ascii="Courier New" w:hAnsi="Courier New" w:cs="Courier New"/>
          <w:color w:val="585260"/>
        </w:rPr>
        <w:t xml:space="preserve"> s_t.StudentID </w:t>
      </w:r>
      <w:r w:rsidRPr="003B10A3">
        <w:rPr>
          <w:rFonts w:ascii="Courier New" w:hAnsi="Courier New" w:cs="Courier New"/>
          <w:color w:val="955AE7"/>
        </w:rPr>
        <w:t>IN</w:t>
      </w:r>
      <w:r w:rsidRPr="003B10A3">
        <w:rPr>
          <w:rFonts w:ascii="Courier New" w:hAnsi="Courier New" w:cs="Courier New"/>
          <w:color w:val="585260"/>
        </w:rPr>
        <w:t xml:space="preserve"> ( </w:t>
      </w:r>
      <w:r w:rsidRPr="003B10A3">
        <w:rPr>
          <w:rFonts w:ascii="Courier New" w:hAnsi="Courier New" w:cs="Courier New"/>
          <w:color w:val="955AE7"/>
        </w:rPr>
        <w:t>SELECT</w:t>
      </w:r>
      <w:r w:rsidRPr="003B10A3">
        <w:rPr>
          <w:rFonts w:ascii="Courier New" w:hAnsi="Courier New" w:cs="Courier New"/>
          <w:color w:val="585260"/>
        </w:rPr>
        <w:t xml:space="preserve"> StudentID </w:t>
      </w:r>
      <w:r w:rsidRPr="003B10A3">
        <w:rPr>
          <w:rFonts w:ascii="Courier New" w:hAnsi="Courier New" w:cs="Courier New"/>
          <w:color w:val="955AE7"/>
        </w:rPr>
        <w:t>FROM</w:t>
      </w:r>
      <w:r w:rsidRPr="003B10A3">
        <w:rPr>
          <w:rFonts w:ascii="Courier New" w:hAnsi="Courier New" w:cs="Courier New"/>
          <w:color w:val="585260"/>
        </w:rPr>
        <w:t xml:space="preserve"> studentMultiCourses);</w:t>
      </w:r>
    </w:p>
    <w:p w14:paraId="39B83819" w14:textId="77777777" w:rsidR="00E51C44" w:rsidRPr="003B10A3" w:rsidRDefault="00E51C44" w:rsidP="00E51C44">
      <w:pPr>
        <w:pStyle w:val="Heading4"/>
      </w:pPr>
      <w:r w:rsidRPr="003B10A3">
        <w:t>Logic:</w:t>
      </w:r>
    </w:p>
    <w:p w14:paraId="6A57C434" w14:textId="75D79360" w:rsidR="00E51C44" w:rsidRPr="003B10A3" w:rsidRDefault="00E51C44" w:rsidP="00E51C44">
      <w:pPr>
        <w:pStyle w:val="ListBullet"/>
      </w:pPr>
      <w:r w:rsidRPr="003B10A3">
        <w:t xml:space="preserve">CTE finds students </w:t>
      </w:r>
      <w:r w:rsidRPr="003B10A3">
        <w:t>that enroll for multiple courses (</w:t>
      </w:r>
      <w:r w:rsidRPr="003B10A3">
        <w:t>&gt;</w:t>
      </w:r>
      <w:r w:rsidRPr="003B10A3">
        <w:t>1)</w:t>
      </w:r>
      <w:r w:rsidRPr="003B10A3">
        <w:t xml:space="preserve"> </w:t>
      </w:r>
    </w:p>
    <w:p w14:paraId="440EE11F" w14:textId="0F2C6653" w:rsidR="00E51C44" w:rsidRPr="003B10A3" w:rsidRDefault="00E51C44" w:rsidP="00E51C44">
      <w:pPr>
        <w:pStyle w:val="ListBullet"/>
      </w:pPr>
      <w:r w:rsidRPr="003B10A3">
        <w:t>Main query joins 3 tables to get student</w:t>
      </w:r>
      <w:r w:rsidRPr="003B10A3">
        <w:t xml:space="preserve"> name</w:t>
      </w:r>
      <w:r w:rsidRPr="003B10A3">
        <w:t xml:space="preserve">/course </w:t>
      </w:r>
      <w:r w:rsidRPr="003B10A3">
        <w:t xml:space="preserve">name </w:t>
      </w:r>
      <w:r w:rsidRPr="003B10A3">
        <w:t>details</w:t>
      </w:r>
    </w:p>
    <w:p w14:paraId="2C8754C4" w14:textId="1DD4D138" w:rsidR="00E51C44" w:rsidRPr="003B10A3" w:rsidRDefault="00E51C44" w:rsidP="00E51C44">
      <w:pPr>
        <w:pStyle w:val="ListBullet"/>
      </w:pPr>
      <w:r w:rsidRPr="003B10A3">
        <w:t xml:space="preserve">DISTINCT </w:t>
      </w:r>
      <w:r w:rsidRPr="003B10A3">
        <w:t xml:space="preserve">handles </w:t>
      </w:r>
      <w:r w:rsidRPr="003B10A3">
        <w:t>duplicate</w:t>
      </w:r>
      <w:r w:rsidRPr="003B10A3">
        <w:t>d</w:t>
      </w:r>
      <w:r w:rsidRPr="003B10A3">
        <w:t xml:space="preserve"> course issues</w:t>
      </w:r>
    </w:p>
    <w:p w14:paraId="1C02A591" w14:textId="3DCB1618" w:rsidR="00125348" w:rsidRPr="003B10A3" w:rsidRDefault="00125348" w:rsidP="00125348"/>
    <w:p w14:paraId="5FD4E4AD" w14:textId="5F46038A" w:rsidR="00692F34" w:rsidRPr="003B10A3" w:rsidRDefault="00692F34" w:rsidP="00125348"/>
    <w:p w14:paraId="663C5C8B" w14:textId="77777777" w:rsidR="00E11765" w:rsidRPr="00204092" w:rsidRDefault="00E11765" w:rsidP="00E11765"/>
    <w:p w14:paraId="45072AF7" w14:textId="26BB6F57" w:rsidR="00692F34" w:rsidRPr="003B10A3" w:rsidRDefault="00E11765" w:rsidP="00E11765">
      <w:pPr>
        <w:pStyle w:val="Heading3"/>
      </w:pPr>
      <w:r w:rsidRPr="003B10A3">
        <w:t>What is the total number of students per department across all courses?</w:t>
      </w:r>
    </w:p>
    <w:p w14:paraId="3548E677" w14:textId="77777777" w:rsidR="003B10A3" w:rsidRPr="003B10A3" w:rsidRDefault="003B10A3">
      <w:pPr>
        <w:shd w:val="clear" w:color="auto" w:fill="EFECF4"/>
      </w:pPr>
      <w:r w:rsidRPr="003B10A3">
        <w:rPr>
          <w:rFonts w:ascii="Courier New" w:hAnsi="Courier New" w:cs="Courier New"/>
          <w:color w:val="955AE7"/>
        </w:rPr>
        <w:t>SELECT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d_p.DepartmentID,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d_p.DepartmentName,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c_o.CourseID,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c_o.CourseName,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COUNT</w:t>
      </w:r>
      <w:r w:rsidRPr="003B10A3">
        <w:rPr>
          <w:rFonts w:ascii="Courier New" w:hAnsi="Courier New" w:cs="Courier New"/>
          <w:color w:val="585260"/>
        </w:rPr>
        <w:t>(</w:t>
      </w:r>
      <w:r w:rsidRPr="003B10A3">
        <w:rPr>
          <w:rFonts w:ascii="Courier New" w:hAnsi="Courier New" w:cs="Courier New"/>
          <w:color w:val="955AE7"/>
        </w:rPr>
        <w:t>DISTINCT</w:t>
      </w:r>
      <w:r w:rsidRPr="003B10A3">
        <w:rPr>
          <w:rFonts w:ascii="Courier New" w:hAnsi="Courier New" w:cs="Courier New"/>
          <w:color w:val="585260"/>
        </w:rPr>
        <w:t xml:space="preserve"> s_t.StudentID)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no_of_student  </w:t>
      </w:r>
      <w:r w:rsidRPr="003B10A3">
        <w:rPr>
          <w:rFonts w:ascii="Courier New" w:hAnsi="Courier New" w:cs="Courier New"/>
          <w:color w:val="655F6D"/>
        </w:rPr>
        <w:t>--handles duplicate errors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FROM</w:t>
      </w:r>
      <w:r w:rsidRPr="003B10A3">
        <w:rPr>
          <w:rFonts w:ascii="Courier New" w:hAnsi="Courier New" w:cs="Courier New"/>
          <w:color w:val="585260"/>
        </w:rPr>
        <w:t xml:space="preserve"> departments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d_p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JOIN</w:t>
      </w:r>
      <w:r w:rsidRPr="003B10A3">
        <w:rPr>
          <w:rFonts w:ascii="Courier New" w:hAnsi="Courier New" w:cs="Courier New"/>
          <w:color w:val="585260"/>
        </w:rPr>
        <w:t xml:space="preserve"> courses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c_o 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ON</w:t>
      </w:r>
      <w:r w:rsidRPr="003B10A3">
        <w:rPr>
          <w:rFonts w:ascii="Courier New" w:hAnsi="Courier New" w:cs="Courier New"/>
          <w:color w:val="585260"/>
        </w:rPr>
        <w:t xml:space="preserve"> d_p.DepartmentID = c_o.DepartmentID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LEFT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JOIN</w:t>
      </w:r>
      <w:r w:rsidRPr="003B10A3">
        <w:rPr>
          <w:rFonts w:ascii="Courier New" w:hAnsi="Courier New" w:cs="Courier New"/>
          <w:color w:val="585260"/>
        </w:rPr>
        <w:t xml:space="preserve"> enrollments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e_n                        </w:t>
      </w:r>
      <w:r w:rsidRPr="003B10A3">
        <w:rPr>
          <w:rFonts w:ascii="Courier New" w:hAnsi="Courier New" w:cs="Courier New"/>
          <w:color w:val="655F6D"/>
        </w:rPr>
        <w:t>-- preserves department &amp; courses with 0 enrollment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ON</w:t>
      </w:r>
      <w:r w:rsidRPr="003B10A3">
        <w:rPr>
          <w:rFonts w:ascii="Courier New" w:hAnsi="Courier New" w:cs="Courier New"/>
          <w:color w:val="585260"/>
        </w:rPr>
        <w:t xml:space="preserve"> c_o.CourseID = e_n.CourseID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LEFT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JOIN</w:t>
      </w:r>
      <w:r w:rsidRPr="003B10A3">
        <w:rPr>
          <w:rFonts w:ascii="Courier New" w:hAnsi="Courier New" w:cs="Courier New"/>
          <w:color w:val="585260"/>
        </w:rPr>
        <w:t xml:space="preserve"> students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s_t</w:t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585260"/>
        </w:rPr>
        <w:tab/>
        <w:t xml:space="preserve">                </w:t>
      </w:r>
      <w:r w:rsidRPr="003B10A3">
        <w:rPr>
          <w:rFonts w:ascii="Courier New" w:hAnsi="Courier New" w:cs="Courier New"/>
          <w:color w:val="655F6D"/>
        </w:rPr>
        <w:t>-- handles errors, or NULL entry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ON</w:t>
      </w:r>
      <w:r w:rsidRPr="003B10A3">
        <w:rPr>
          <w:rFonts w:ascii="Courier New" w:hAnsi="Courier New" w:cs="Courier New"/>
          <w:color w:val="585260"/>
        </w:rPr>
        <w:t xml:space="preserve"> e_n.StudentID = s_t.StudentID       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GROUP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BY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d_p.DepartmentID,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d_p.DepartmentName,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c_o.CourseID,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c_o.CourseName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>ORDER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BY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 xml:space="preserve">no_of_student </w:t>
      </w:r>
      <w:r w:rsidRPr="003B10A3">
        <w:rPr>
          <w:rFonts w:ascii="Courier New" w:hAnsi="Courier New" w:cs="Courier New"/>
          <w:color w:val="955AE7"/>
        </w:rPr>
        <w:t>DESC</w:t>
      </w:r>
      <w:r w:rsidRPr="003B10A3">
        <w:rPr>
          <w:rFonts w:ascii="Courier New" w:hAnsi="Courier New" w:cs="Courier New"/>
          <w:color w:val="585260"/>
        </w:rPr>
        <w:t xml:space="preserve"> ;</w:t>
      </w:r>
    </w:p>
    <w:p w14:paraId="3553F9DA" w14:textId="4EC9F856" w:rsidR="00692F34" w:rsidRPr="003B10A3" w:rsidRDefault="00692F34" w:rsidP="003B10A3"/>
    <w:p w14:paraId="7CE9309D" w14:textId="77777777" w:rsidR="003F595A" w:rsidRPr="003B10A3" w:rsidRDefault="003F595A" w:rsidP="003F595A">
      <w:pPr>
        <w:pStyle w:val="Heading4"/>
      </w:pPr>
      <w:bookmarkStart w:id="1" w:name="_Hlk200624355"/>
      <w:r w:rsidRPr="003B10A3">
        <w:t>Logic:</w:t>
      </w:r>
    </w:p>
    <w:p w14:paraId="5DCBE2F6" w14:textId="7352520E" w:rsidR="00692F34" w:rsidRPr="003B10A3" w:rsidRDefault="003F595A" w:rsidP="003F595A">
      <w:pPr>
        <w:pStyle w:val="ListBullet"/>
      </w:pPr>
      <w:r w:rsidRPr="003B10A3">
        <w:t>COUNT</w:t>
      </w:r>
      <w:bookmarkEnd w:id="1"/>
      <w:r w:rsidRPr="003B10A3">
        <w:t>(DISTINCT s_t.StudentID)</w:t>
      </w:r>
      <w:r w:rsidRPr="003B10A3">
        <w:t>, Handles duplicate errors, and ensures accurate student count.</w:t>
      </w:r>
    </w:p>
    <w:p w14:paraId="068AEC15" w14:textId="6DC7E201" w:rsidR="003F595A" w:rsidRPr="003B10A3" w:rsidRDefault="003F595A" w:rsidP="003F595A">
      <w:pPr>
        <w:pStyle w:val="ListBullet"/>
      </w:pPr>
      <w:r w:rsidRPr="003B10A3">
        <w:t xml:space="preserve">Inner join for department </w:t>
      </w:r>
      <w:r w:rsidRPr="003B10A3">
        <w:sym w:font="Wingdings" w:char="F0E0"/>
      </w:r>
      <w:r w:rsidRPr="003B10A3">
        <w:t xml:space="preserve"> courses, because all courses must belong to a department.</w:t>
      </w:r>
    </w:p>
    <w:p w14:paraId="5E40B3A4" w14:textId="77777777" w:rsidR="003F595A" w:rsidRPr="003B10A3" w:rsidRDefault="003F595A" w:rsidP="003F595A">
      <w:pPr>
        <w:pStyle w:val="ListBullet"/>
      </w:pPr>
      <w:r w:rsidRPr="003B10A3">
        <w:t>LEFT JOIN</w:t>
      </w:r>
      <w:r w:rsidRPr="003B10A3">
        <w:t xml:space="preserve">: </w:t>
      </w:r>
    </w:p>
    <w:p w14:paraId="5A2509F3" w14:textId="71E2E83C" w:rsidR="003F595A" w:rsidRPr="003B10A3" w:rsidRDefault="003F595A" w:rsidP="003F595A">
      <w:pPr>
        <w:pStyle w:val="ListBullet"/>
        <w:tabs>
          <w:tab w:val="clear" w:pos="360"/>
          <w:tab w:val="num" w:pos="720"/>
        </w:tabs>
        <w:ind w:left="720"/>
      </w:pPr>
      <w:r w:rsidRPr="003B10A3">
        <w:t xml:space="preserve">course </w:t>
      </w:r>
      <w:r w:rsidRPr="003B10A3">
        <w:sym w:font="Wingdings" w:char="F0E0"/>
      </w:r>
      <w:r w:rsidRPr="003B10A3">
        <w:t xml:space="preserve"> enrollment preserves department and courses with 0 enrollment</w:t>
      </w:r>
    </w:p>
    <w:p w14:paraId="4DDCD64C" w14:textId="143A10D0" w:rsidR="00CF54F7" w:rsidRPr="003B10A3" w:rsidRDefault="003F595A" w:rsidP="00CF54F7">
      <w:pPr>
        <w:pStyle w:val="ListBullet"/>
        <w:tabs>
          <w:tab w:val="clear" w:pos="360"/>
          <w:tab w:val="num" w:pos="720"/>
        </w:tabs>
        <w:ind w:left="720"/>
      </w:pPr>
      <w:r w:rsidRPr="003B10A3">
        <w:t xml:space="preserve">enrollment </w:t>
      </w:r>
      <w:r w:rsidRPr="003B10A3">
        <w:sym w:font="Wingdings" w:char="F0E0"/>
      </w:r>
      <w:r w:rsidRPr="003B10A3">
        <w:t xml:space="preserve"> handles NULL errors, and students with 0 enrollment.</w:t>
      </w:r>
    </w:p>
    <w:p w14:paraId="24C57C37" w14:textId="77777777" w:rsidR="00CF54F7" w:rsidRPr="003B10A3" w:rsidRDefault="00CF54F7" w:rsidP="00CF54F7">
      <w:pPr>
        <w:pStyle w:val="ListBullet"/>
        <w:numPr>
          <w:ilvl w:val="0"/>
          <w:numId w:val="0"/>
        </w:numPr>
        <w:ind w:left="360" w:hanging="360"/>
      </w:pPr>
    </w:p>
    <w:p w14:paraId="421969A0" w14:textId="67DC2FB9" w:rsidR="00CF54F7" w:rsidRPr="003B10A3" w:rsidRDefault="00CF54F7" w:rsidP="00CF54F7">
      <w:pPr>
        <w:pStyle w:val="Heading2"/>
      </w:pPr>
      <w:r w:rsidRPr="003B10A3">
        <w:t xml:space="preserve">Section </w:t>
      </w:r>
      <w:r w:rsidRPr="003B10A3">
        <w:t>2</w:t>
      </w:r>
      <w:r w:rsidRPr="003B10A3">
        <w:t>:</w:t>
      </w:r>
      <w:r w:rsidRPr="003B10A3">
        <w:t xml:space="preserve"> </w:t>
      </w:r>
      <w:r w:rsidRPr="003B10A3">
        <w:t>Course &amp; Instructor Analysis</w:t>
      </w:r>
    </w:p>
    <w:p w14:paraId="42B50127" w14:textId="3E19116A" w:rsidR="00770F32" w:rsidRPr="003B10A3" w:rsidRDefault="00CF54F7" w:rsidP="00E51C44">
      <w:pPr>
        <w:pStyle w:val="Heading3"/>
      </w:pPr>
      <w:bookmarkStart w:id="2" w:name="_Hlk200626013"/>
      <w:r w:rsidRPr="003B10A3">
        <w:t>Which</w:t>
      </w:r>
      <w:bookmarkEnd w:id="2"/>
      <w:r w:rsidRPr="003B10A3">
        <w:t xml:space="preserve"> courses have the highest number of enrollments?</w:t>
      </w:r>
    </w:p>
    <w:p w14:paraId="2508961F" w14:textId="671F8D45" w:rsidR="003B10A3" w:rsidRPr="003B10A3" w:rsidRDefault="00E51C44" w:rsidP="003B10A3">
      <w:r w:rsidRPr="00E51C44">
        <w:tab/>
      </w:r>
    </w:p>
    <w:p w14:paraId="7833201A" w14:textId="665E2A3E" w:rsidR="003B10A3" w:rsidRPr="003B10A3" w:rsidRDefault="003B10A3" w:rsidP="003B10A3">
      <w:pPr>
        <w:shd w:val="clear" w:color="auto" w:fill="EFECF4"/>
      </w:pPr>
      <w:r w:rsidRPr="003B10A3">
        <w:rPr>
          <w:rFonts w:ascii="Courier New" w:hAnsi="Courier New" w:cs="Courier New"/>
          <w:color w:val="955AE7"/>
        </w:rPr>
        <w:t>WITH</w:t>
      </w:r>
      <w:r w:rsidRPr="003B10A3">
        <w:rPr>
          <w:rFonts w:ascii="Courier New" w:hAnsi="Courier New" w:cs="Courier New"/>
          <w:color w:val="585260"/>
        </w:rPr>
        <w:t xml:space="preserve"> topEnrolledCourses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(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 xml:space="preserve"> SELECT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655F6D"/>
        </w:rPr>
        <w:t>-- rank course from the highest count of enrollment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c_o.CourseID,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c_o.CourseName,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COUNT</w:t>
      </w:r>
      <w:r w:rsidRPr="003B10A3">
        <w:rPr>
          <w:rFonts w:ascii="Courier New" w:hAnsi="Courier New" w:cs="Courier New"/>
          <w:color w:val="585260"/>
        </w:rPr>
        <w:t xml:space="preserve">(e_r.StudentID)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enrollment_count,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DENSE_RANK</w:t>
      </w:r>
      <w:r w:rsidRPr="003B10A3">
        <w:rPr>
          <w:rFonts w:ascii="Courier New" w:hAnsi="Courier New" w:cs="Courier New"/>
          <w:color w:val="585260"/>
        </w:rPr>
        <w:t xml:space="preserve">() </w:t>
      </w:r>
      <w:r w:rsidRPr="003B10A3">
        <w:rPr>
          <w:rFonts w:ascii="Courier New" w:hAnsi="Courier New" w:cs="Courier New"/>
          <w:color w:val="955AE7"/>
        </w:rPr>
        <w:t>OVER</w:t>
      </w:r>
      <w:r w:rsidRPr="003B10A3">
        <w:rPr>
          <w:rFonts w:ascii="Courier New" w:hAnsi="Courier New" w:cs="Courier New"/>
          <w:color w:val="585260"/>
        </w:rPr>
        <w:t>(</w:t>
      </w:r>
      <w:r w:rsidRPr="003B10A3">
        <w:rPr>
          <w:rFonts w:ascii="Courier New" w:hAnsi="Courier New" w:cs="Courier New"/>
          <w:color w:val="955AE7"/>
        </w:rPr>
        <w:t>ORDER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BY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COUNT</w:t>
      </w:r>
      <w:r w:rsidRPr="003B10A3">
        <w:rPr>
          <w:rFonts w:ascii="Courier New" w:hAnsi="Courier New" w:cs="Courier New"/>
          <w:color w:val="585260"/>
        </w:rPr>
        <w:t xml:space="preserve">(e_r.StudentID) </w:t>
      </w:r>
      <w:r w:rsidRPr="003B10A3">
        <w:rPr>
          <w:rFonts w:ascii="Courier New" w:hAnsi="Courier New" w:cs="Courier New"/>
          <w:color w:val="955AE7"/>
        </w:rPr>
        <w:t>DESC</w:t>
      </w:r>
      <w:r w:rsidRPr="003B10A3">
        <w:rPr>
          <w:rFonts w:ascii="Courier New" w:hAnsi="Courier New" w:cs="Courier New"/>
          <w:color w:val="585260"/>
        </w:rPr>
        <w:t xml:space="preserve">)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ranking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 xml:space="preserve"> FROM</w:t>
      </w:r>
      <w:r w:rsidRPr="003B10A3">
        <w:rPr>
          <w:rFonts w:ascii="Courier New" w:hAnsi="Courier New" w:cs="Courier New"/>
          <w:color w:val="585260"/>
        </w:rPr>
        <w:t xml:space="preserve"> courses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c_o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 xml:space="preserve"> LEFT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JOIN</w:t>
      </w:r>
      <w:r w:rsidRPr="003B10A3">
        <w:rPr>
          <w:rFonts w:ascii="Courier New" w:hAnsi="Courier New" w:cs="Courier New"/>
          <w:color w:val="585260"/>
        </w:rPr>
        <w:t xml:space="preserve"> enrollments </w:t>
      </w:r>
      <w:r w:rsidRPr="003B10A3">
        <w:rPr>
          <w:rFonts w:ascii="Courier New" w:hAnsi="Courier New" w:cs="Courier New"/>
          <w:color w:val="955AE7"/>
        </w:rPr>
        <w:t>AS</w:t>
      </w:r>
      <w:r w:rsidRPr="003B10A3">
        <w:rPr>
          <w:rFonts w:ascii="Courier New" w:hAnsi="Courier New" w:cs="Courier New"/>
          <w:color w:val="585260"/>
        </w:rPr>
        <w:t xml:space="preserve"> e_r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ON</w:t>
      </w:r>
      <w:r w:rsidRPr="003B10A3">
        <w:rPr>
          <w:rFonts w:ascii="Courier New" w:hAnsi="Courier New" w:cs="Courier New"/>
          <w:color w:val="585260"/>
        </w:rPr>
        <w:t xml:space="preserve"> c_o.CourseID = e_r.CourseID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955AE7"/>
        </w:rPr>
        <w:t xml:space="preserve"> GROUP</w:t>
      </w:r>
      <w:r w:rsidRPr="003B10A3">
        <w:rPr>
          <w:rFonts w:ascii="Courier New" w:hAnsi="Courier New" w:cs="Courier New"/>
          <w:color w:val="585260"/>
        </w:rPr>
        <w:t xml:space="preserve"> </w:t>
      </w:r>
      <w:r w:rsidRPr="003B10A3">
        <w:rPr>
          <w:rFonts w:ascii="Courier New" w:hAnsi="Courier New" w:cs="Courier New"/>
          <w:color w:val="955AE7"/>
        </w:rPr>
        <w:t>BY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c_o.CourseID,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  <w:t>c_o.CourseName</w:t>
      </w:r>
      <w:r w:rsidRPr="003B10A3">
        <w:rPr>
          <w:rFonts w:ascii="Courier New" w:hAnsi="Courier New" w:cs="Courier New"/>
          <w:color w:val="585260"/>
        </w:rPr>
        <w:br/>
        <w:t>)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SELECT</w:t>
      </w:r>
      <w:r w:rsidRPr="003B10A3">
        <w:rPr>
          <w:rFonts w:ascii="Courier New" w:hAnsi="Courier New" w:cs="Courier New"/>
          <w:color w:val="585260"/>
        </w:rPr>
        <w:t xml:space="preserve"> CourseID, CourseName, enrollment_count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FROM</w:t>
      </w:r>
      <w:r w:rsidRPr="003B10A3">
        <w:rPr>
          <w:rFonts w:ascii="Courier New" w:hAnsi="Courier New" w:cs="Courier New"/>
          <w:color w:val="585260"/>
        </w:rPr>
        <w:t xml:space="preserve"> topEnrolledCourses</w:t>
      </w:r>
      <w:r w:rsidRPr="003B10A3">
        <w:rPr>
          <w:rFonts w:ascii="Courier New" w:hAnsi="Courier New" w:cs="Courier New"/>
          <w:color w:val="585260"/>
        </w:rPr>
        <w:br/>
      </w:r>
      <w:r w:rsidRPr="003B10A3">
        <w:rPr>
          <w:rFonts w:ascii="Courier New" w:hAnsi="Courier New" w:cs="Courier New"/>
          <w:color w:val="585260"/>
        </w:rPr>
        <w:tab/>
      </w:r>
      <w:r w:rsidRPr="003B10A3">
        <w:rPr>
          <w:rFonts w:ascii="Courier New" w:hAnsi="Courier New" w:cs="Courier New"/>
          <w:color w:val="955AE7"/>
        </w:rPr>
        <w:t>WHERE</w:t>
      </w:r>
      <w:r w:rsidRPr="003B10A3">
        <w:rPr>
          <w:rFonts w:ascii="Courier New" w:hAnsi="Courier New" w:cs="Courier New"/>
          <w:color w:val="585260"/>
        </w:rPr>
        <w:t xml:space="preserve"> ranking = </w:t>
      </w:r>
      <w:r w:rsidRPr="003B10A3">
        <w:rPr>
          <w:rFonts w:ascii="Courier New" w:hAnsi="Courier New" w:cs="Courier New"/>
          <w:color w:val="AA573C"/>
        </w:rPr>
        <w:t>1</w:t>
      </w:r>
      <w:r w:rsidRPr="003B10A3">
        <w:rPr>
          <w:rFonts w:ascii="Courier New" w:hAnsi="Courier New" w:cs="Courier New"/>
          <w:color w:val="585260"/>
        </w:rPr>
        <w:t>;</w:t>
      </w:r>
    </w:p>
    <w:p w14:paraId="2B884EA4" w14:textId="5C638EF0" w:rsidR="00E51C44" w:rsidRPr="003B10A3" w:rsidRDefault="00E51C44" w:rsidP="003B10A3"/>
    <w:p w14:paraId="28FE59C2" w14:textId="09949C24" w:rsidR="00770F32" w:rsidRPr="003B10A3" w:rsidRDefault="00770F32" w:rsidP="00770F32">
      <w:pPr>
        <w:pStyle w:val="Heading4"/>
      </w:pPr>
      <w:r w:rsidRPr="003B10A3">
        <w:t>Logic:</w:t>
      </w:r>
    </w:p>
    <w:p w14:paraId="40C6213F" w14:textId="359E637D" w:rsidR="00770F32" w:rsidRPr="003B10A3" w:rsidRDefault="00770F32" w:rsidP="00770F32">
      <w:pPr>
        <w:pStyle w:val="ListBullet"/>
      </w:pPr>
      <w:r w:rsidRPr="003B10A3">
        <w:t xml:space="preserve">CTE </w:t>
      </w:r>
      <w:r w:rsidR="00A400DA" w:rsidRPr="003B10A3">
        <w:t>calculates</w:t>
      </w:r>
      <w:r w:rsidRPr="003B10A3">
        <w:t xml:space="preserve"> enrollment counts</w:t>
      </w:r>
      <w:r w:rsidR="00A400DA" w:rsidRPr="003B10A3">
        <w:t>,</w:t>
      </w:r>
      <w:r w:rsidRPr="003B10A3">
        <w:t xml:space="preserve"> and </w:t>
      </w:r>
      <w:r w:rsidR="00A400DA" w:rsidRPr="003B10A3">
        <w:t xml:space="preserve">also </w:t>
      </w:r>
      <w:r w:rsidRPr="003B10A3">
        <w:t>ranks courses</w:t>
      </w:r>
      <w:r w:rsidR="00A400DA" w:rsidRPr="003B10A3">
        <w:t xml:space="preserve"> from highest to lowest using dense_rank().</w:t>
      </w:r>
    </w:p>
    <w:p w14:paraId="0BF64974" w14:textId="4EA9F7F8" w:rsidR="00770F32" w:rsidRPr="003B10A3" w:rsidRDefault="00770F32" w:rsidP="00770F32">
      <w:pPr>
        <w:pStyle w:val="ListBullet"/>
      </w:pPr>
      <w:r w:rsidRPr="003B10A3">
        <w:t xml:space="preserve">DENSE_RANK ensures </w:t>
      </w:r>
      <w:r w:rsidR="002D7D5C">
        <w:t>that courses with the same number of enrolled students have the same rank number</w:t>
      </w:r>
      <w:r w:rsidR="00A400DA" w:rsidRPr="003B10A3">
        <w:t>.</w:t>
      </w:r>
      <w:r w:rsidR="002D7D5C">
        <w:t xml:space="preserve">  This is neccessary</w:t>
      </w:r>
      <w:r w:rsidR="00A400DA" w:rsidRPr="003B10A3">
        <w:t xml:space="preserve"> </w:t>
      </w:r>
      <w:r w:rsidR="002D7D5C">
        <w:t xml:space="preserve">to handle situations of a tie </w:t>
      </w:r>
      <w:r w:rsidR="00A400DA" w:rsidRPr="003B10A3">
        <w:t>[e.g,   1,1,1,2,3</w:t>
      </w:r>
      <w:r w:rsidR="002D7D5C">
        <w:t>]</w:t>
      </w:r>
    </w:p>
    <w:p w14:paraId="012807D0" w14:textId="77777777" w:rsidR="00A400DA" w:rsidRPr="003B10A3" w:rsidRDefault="00770F32" w:rsidP="00770F32">
      <w:pPr>
        <w:pStyle w:val="ListBullet"/>
      </w:pPr>
      <w:r w:rsidRPr="003B10A3">
        <w:t xml:space="preserve">LEFT JOIN </w:t>
      </w:r>
    </w:p>
    <w:p w14:paraId="299E7BB3" w14:textId="5428A067" w:rsidR="00CF54F7" w:rsidRPr="003B10A3" w:rsidRDefault="00A400DA" w:rsidP="00A400DA">
      <w:pPr>
        <w:pStyle w:val="ListBullet"/>
        <w:tabs>
          <w:tab w:val="clear" w:pos="360"/>
          <w:tab w:val="num" w:pos="720"/>
        </w:tabs>
        <w:ind w:left="720"/>
      </w:pPr>
      <w:r w:rsidRPr="003B10A3">
        <w:t xml:space="preserve">To </w:t>
      </w:r>
      <w:r w:rsidR="00770F32" w:rsidRPr="003B10A3">
        <w:t>include courses with 0 enrollments</w:t>
      </w:r>
      <w:r w:rsidRPr="003B10A3">
        <w:t>.  For this query, Inner join will also work perfectly here (eliminates 0 enrollments).</w:t>
      </w:r>
    </w:p>
    <w:p w14:paraId="7C282DD7" w14:textId="77777777" w:rsidR="00A400DA" w:rsidRPr="003B10A3" w:rsidRDefault="00A400DA" w:rsidP="00A400DA">
      <w:pPr>
        <w:pStyle w:val="ListBullet"/>
        <w:numPr>
          <w:ilvl w:val="0"/>
          <w:numId w:val="0"/>
        </w:numPr>
        <w:ind w:left="360"/>
      </w:pPr>
    </w:p>
    <w:p w14:paraId="69CB07BC" w14:textId="77777777" w:rsidR="00A400DA" w:rsidRPr="003B10A3" w:rsidRDefault="00A400DA" w:rsidP="00A400DA">
      <w:pPr>
        <w:pStyle w:val="ListBullet"/>
        <w:numPr>
          <w:ilvl w:val="0"/>
          <w:numId w:val="0"/>
        </w:numPr>
        <w:ind w:left="360"/>
      </w:pPr>
    </w:p>
    <w:p w14:paraId="41F16987" w14:textId="5B7EF939" w:rsidR="00A400DA" w:rsidRDefault="00A400DA" w:rsidP="00A400DA">
      <w:pPr>
        <w:pStyle w:val="Heading3"/>
      </w:pPr>
      <w:r w:rsidRPr="003B10A3">
        <w:t>Which department has the least number of students?</w:t>
      </w:r>
    </w:p>
    <w:p w14:paraId="71C69B0B" w14:textId="77777777" w:rsidR="002D7D5C" w:rsidRPr="002D7D5C" w:rsidRDefault="002D7D5C" w:rsidP="002D7D5C"/>
    <w:p w14:paraId="141F761C" w14:textId="77777777" w:rsidR="003B10A3" w:rsidRDefault="003B10A3">
      <w:pPr>
        <w:shd w:val="clear" w:color="auto" w:fill="EFECF4"/>
      </w:pPr>
      <w:r>
        <w:rPr>
          <w:rFonts w:ascii="Courier New" w:hAnsi="Courier New" w:cs="Courier New"/>
          <w:color w:val="955AE7"/>
        </w:rPr>
        <w:t>WITH</w:t>
      </w:r>
      <w:r>
        <w:rPr>
          <w:rFonts w:ascii="Courier New" w:hAnsi="Courier New" w:cs="Courier New"/>
          <w:color w:val="585260"/>
        </w:rPr>
        <w:t xml:space="preserve"> leastRankedDept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(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SELECT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d_p.DepartmentID,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d_p.DepartmentName,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COUNT</w:t>
      </w:r>
      <w:r>
        <w:rPr>
          <w:rFonts w:ascii="Courier New" w:hAnsi="Courier New" w:cs="Courier New"/>
          <w:color w:val="585260"/>
        </w:rPr>
        <w:t xml:space="preserve">(s_t.StudentID)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no_of_students,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DENSE_RANK</w:t>
      </w:r>
      <w:r>
        <w:rPr>
          <w:rFonts w:ascii="Courier New" w:hAnsi="Courier New" w:cs="Courier New"/>
          <w:color w:val="585260"/>
        </w:rPr>
        <w:t xml:space="preserve">() </w:t>
      </w:r>
      <w:r>
        <w:rPr>
          <w:rFonts w:ascii="Courier New" w:hAnsi="Courier New" w:cs="Courier New"/>
          <w:color w:val="955AE7"/>
        </w:rPr>
        <w:t>OVER</w:t>
      </w:r>
      <w:r>
        <w:rPr>
          <w:rFonts w:ascii="Courier New" w:hAnsi="Courier New" w:cs="Courier New"/>
          <w:color w:val="585260"/>
        </w:rPr>
        <w:t>(</w:t>
      </w:r>
      <w:r>
        <w:rPr>
          <w:rFonts w:ascii="Courier New" w:hAnsi="Courier New" w:cs="Courier New"/>
          <w:color w:val="955AE7"/>
        </w:rPr>
        <w:t>ORDER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BY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COUNT</w:t>
      </w:r>
      <w:r>
        <w:rPr>
          <w:rFonts w:ascii="Courier New" w:hAnsi="Courier New" w:cs="Courier New"/>
          <w:color w:val="585260"/>
        </w:rPr>
        <w:t xml:space="preserve">(s_t.StudentID) </w:t>
      </w:r>
      <w:r>
        <w:rPr>
          <w:rFonts w:ascii="Courier New" w:hAnsi="Courier New" w:cs="Courier New"/>
          <w:color w:val="955AE7"/>
        </w:rPr>
        <w:t>ASC</w:t>
      </w:r>
      <w:r>
        <w:rPr>
          <w:rFonts w:ascii="Courier New" w:hAnsi="Courier New" w:cs="Courier New"/>
          <w:color w:val="585260"/>
        </w:rPr>
        <w:t xml:space="preserve">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ranking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FROM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 xml:space="preserve">departments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d_p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LEFT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JOIN</w:t>
      </w:r>
      <w:r>
        <w:rPr>
          <w:rFonts w:ascii="Courier New" w:hAnsi="Courier New" w:cs="Courier New"/>
          <w:color w:val="585260"/>
        </w:rPr>
        <w:t xml:space="preserve"> students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s_t      </w:t>
      </w:r>
      <w:r>
        <w:rPr>
          <w:rFonts w:ascii="Courier New" w:hAnsi="Courier New" w:cs="Courier New"/>
          <w:color w:val="655F6D"/>
        </w:rPr>
        <w:t>-- presevers dept. with 0 students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ON</w:t>
      </w:r>
      <w:r>
        <w:rPr>
          <w:rFonts w:ascii="Courier New" w:hAnsi="Courier New" w:cs="Courier New"/>
          <w:color w:val="585260"/>
        </w:rPr>
        <w:t xml:space="preserve"> d_p.DepartmentID = s_t.DepartmentID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GROUP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BY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d_p.DepartmentID,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d_p.DepartmentName</w:t>
      </w:r>
      <w:r>
        <w:rPr>
          <w:rFonts w:ascii="Courier New" w:hAnsi="Courier New" w:cs="Courier New"/>
          <w:color w:val="585260"/>
        </w:rPr>
        <w:br/>
        <w:t>)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SELECT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DepartmentID,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lastRenderedPageBreak/>
        <w:tab/>
        <w:t>DepartmentName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FROM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leastRankedDept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WHERE</w:t>
      </w:r>
      <w:r>
        <w:rPr>
          <w:rFonts w:ascii="Courier New" w:hAnsi="Courier New" w:cs="Courier New"/>
          <w:color w:val="585260"/>
        </w:rPr>
        <w:t xml:space="preserve"> ranking = </w:t>
      </w:r>
      <w:r>
        <w:rPr>
          <w:rFonts w:ascii="Courier New" w:hAnsi="Courier New" w:cs="Courier New"/>
          <w:color w:val="AA573C"/>
        </w:rPr>
        <w:t>1</w:t>
      </w:r>
      <w:r>
        <w:rPr>
          <w:rFonts w:ascii="Courier New" w:hAnsi="Courier New" w:cs="Courier New"/>
          <w:color w:val="585260"/>
        </w:rPr>
        <w:t>;</w:t>
      </w:r>
    </w:p>
    <w:p w14:paraId="64E827C4" w14:textId="18E59112" w:rsidR="007F2DAA" w:rsidRPr="003B10A3" w:rsidRDefault="007F2DAA" w:rsidP="007F2DAA"/>
    <w:p w14:paraId="3045091E" w14:textId="60923AD7" w:rsidR="007F2DAA" w:rsidRPr="003B10A3" w:rsidRDefault="007F2DAA" w:rsidP="007F2DAA"/>
    <w:p w14:paraId="42388345" w14:textId="77777777" w:rsidR="003B10A3" w:rsidRPr="003B10A3" w:rsidRDefault="003B10A3" w:rsidP="003B10A3">
      <w:pPr>
        <w:pStyle w:val="Heading4"/>
      </w:pPr>
      <w:r w:rsidRPr="003B10A3">
        <w:t>Logic:</w:t>
      </w:r>
    </w:p>
    <w:p w14:paraId="20587A68" w14:textId="2C177713" w:rsidR="003B10A3" w:rsidRDefault="003B10A3" w:rsidP="003B10A3">
      <w:pPr>
        <w:pStyle w:val="ListBullet"/>
      </w:pPr>
      <w:r w:rsidRPr="003B10A3">
        <w:t xml:space="preserve">LEFT JOIN </w:t>
      </w:r>
      <w:r w:rsidR="002D7D5C">
        <w:t xml:space="preserve">to </w:t>
      </w:r>
      <w:r w:rsidRPr="003B10A3">
        <w:t>include departments with 0 students</w:t>
      </w:r>
      <w:r>
        <w:t>.</w:t>
      </w:r>
    </w:p>
    <w:p w14:paraId="331714FA" w14:textId="6586F3D7" w:rsidR="003B10A3" w:rsidRPr="003B10A3" w:rsidRDefault="003B10A3" w:rsidP="002D7D5C">
      <w:pPr>
        <w:pStyle w:val="ListBullet"/>
      </w:pPr>
      <w:r w:rsidRPr="003B10A3">
        <w:t>DENSE_RANK</w:t>
      </w:r>
      <w:r w:rsidR="002D7D5C">
        <w:t>, used to rank</w:t>
      </w:r>
      <w:r w:rsidRPr="003B10A3">
        <w:t xml:space="preserve"> all departments with </w:t>
      </w:r>
      <w:r w:rsidR="002D7D5C">
        <w:t>starting from the minimum count to the maximum. Dense_rank is useful here to handle issues of a tie.</w:t>
      </w:r>
    </w:p>
    <w:p w14:paraId="6F2F0246" w14:textId="178C8B25" w:rsidR="007F2DAA" w:rsidRDefault="007F2DAA" w:rsidP="003B10A3"/>
    <w:p w14:paraId="6AB095CB" w14:textId="1D472FF2" w:rsidR="002D7D5C" w:rsidRDefault="002D7D5C" w:rsidP="002D7D5C">
      <w:pPr>
        <w:pStyle w:val="Heading2"/>
      </w:pPr>
      <w:r w:rsidRPr="003B10A3">
        <w:t xml:space="preserve">Section </w:t>
      </w:r>
      <w:r>
        <w:t>3</w:t>
      </w:r>
      <w:r w:rsidRPr="003B10A3">
        <w:t>:</w:t>
      </w:r>
      <w:r>
        <w:t xml:space="preserve"> </w:t>
      </w:r>
      <w:r w:rsidRPr="002D7D5C">
        <w:t>Data Integrity &amp; Operational Insights</w:t>
      </w:r>
    </w:p>
    <w:p w14:paraId="5EEF4FED" w14:textId="50C1AA3C" w:rsidR="002D7D5C" w:rsidRDefault="002D7D5C" w:rsidP="002D7D5C">
      <w:pPr>
        <w:pStyle w:val="Heading3"/>
      </w:pPr>
      <w:r w:rsidRPr="002D7D5C">
        <w:t>Are there any students not enrolled in any course?</w:t>
      </w:r>
    </w:p>
    <w:p w14:paraId="4A2B5E11" w14:textId="77777777" w:rsidR="00B60615" w:rsidRDefault="00B60615" w:rsidP="00B60615"/>
    <w:p w14:paraId="7CE6E25F" w14:textId="77777777" w:rsidR="00B60615" w:rsidRDefault="00B60615">
      <w:pPr>
        <w:shd w:val="clear" w:color="auto" w:fill="EFECF4"/>
      </w:pPr>
      <w:r>
        <w:rPr>
          <w:rFonts w:ascii="Courier New" w:hAnsi="Courier New" w:cs="Courier New"/>
          <w:color w:val="955AE7"/>
        </w:rPr>
        <w:t>SELECT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s_t.StudentID,</w:t>
      </w:r>
      <w:r>
        <w:rPr>
          <w:rFonts w:ascii="Courier New" w:hAnsi="Courier New" w:cs="Courier New"/>
          <w:color w:val="585260"/>
        </w:rPr>
        <w:br/>
        <w:t xml:space="preserve">    s_t.Name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[Student </w:t>
      </w:r>
      <w:r>
        <w:rPr>
          <w:rFonts w:ascii="Courier New" w:hAnsi="Courier New" w:cs="Courier New"/>
          <w:color w:val="955AE7"/>
        </w:rPr>
        <w:t>Name</w:t>
      </w:r>
      <w:r>
        <w:rPr>
          <w:rFonts w:ascii="Courier New" w:hAnsi="Courier New" w:cs="Courier New"/>
          <w:color w:val="585260"/>
        </w:rPr>
        <w:t>]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FROM</w:t>
      </w:r>
      <w:r>
        <w:rPr>
          <w:rFonts w:ascii="Courier New" w:hAnsi="Courier New" w:cs="Courier New"/>
          <w:color w:val="585260"/>
        </w:rPr>
        <w:t xml:space="preserve"> students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s_t 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LEFT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JOIN</w:t>
      </w:r>
      <w:r>
        <w:rPr>
          <w:rFonts w:ascii="Courier New" w:hAnsi="Courier New" w:cs="Courier New"/>
          <w:color w:val="585260"/>
        </w:rPr>
        <w:t xml:space="preserve"> enrollments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e_r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ON</w:t>
      </w:r>
      <w:r>
        <w:rPr>
          <w:rFonts w:ascii="Courier New" w:hAnsi="Courier New" w:cs="Courier New"/>
          <w:color w:val="585260"/>
        </w:rPr>
        <w:t xml:space="preserve"> s_t.StudentID = e_r.StudentID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WHERE</w:t>
      </w:r>
      <w:r>
        <w:rPr>
          <w:rFonts w:ascii="Courier New" w:hAnsi="Courier New" w:cs="Courier New"/>
          <w:color w:val="585260"/>
        </w:rPr>
        <w:t xml:space="preserve"> e_r.enrollmentID </w:t>
      </w:r>
      <w:r>
        <w:rPr>
          <w:rFonts w:ascii="Courier New" w:hAnsi="Courier New" w:cs="Courier New"/>
          <w:color w:val="955AE7"/>
        </w:rPr>
        <w:t>IS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AA573C"/>
        </w:rPr>
        <w:t>NULL</w:t>
      </w:r>
      <w:r>
        <w:rPr>
          <w:rFonts w:ascii="Courier New" w:hAnsi="Courier New" w:cs="Courier New"/>
          <w:color w:val="585260"/>
        </w:rPr>
        <w:t>;</w:t>
      </w:r>
    </w:p>
    <w:p w14:paraId="18E0A249" w14:textId="0DC9419D" w:rsidR="00B60615" w:rsidRDefault="00B60615" w:rsidP="00B60615"/>
    <w:p w14:paraId="2C30DE6E" w14:textId="68089C51" w:rsidR="00B60615" w:rsidRPr="003B10A3" w:rsidRDefault="00B60615" w:rsidP="00B60615">
      <w:pPr>
        <w:pStyle w:val="Heading4"/>
      </w:pPr>
      <w:r>
        <w:t>L</w:t>
      </w:r>
      <w:r w:rsidRPr="003B10A3">
        <w:t>ogic:</w:t>
      </w:r>
    </w:p>
    <w:p w14:paraId="1D2E9EF9" w14:textId="1FC89E64" w:rsidR="00B60615" w:rsidRDefault="00B60615" w:rsidP="00B60615">
      <w:pPr>
        <w:pStyle w:val="ListBullet"/>
      </w:pPr>
      <w:r w:rsidRPr="003B10A3">
        <w:t>LEFT</w:t>
      </w:r>
      <w:r>
        <w:t xml:space="preserve">  </w:t>
      </w:r>
      <w:r>
        <w:t xml:space="preserve">JOIN + IS NULL </w:t>
      </w:r>
      <w:r w:rsidR="00240E19">
        <w:t xml:space="preserve">to </w:t>
      </w:r>
      <w:r>
        <w:t>find students with no enrollments</w:t>
      </w:r>
      <w:r>
        <w:t>.</w:t>
      </w:r>
    </w:p>
    <w:p w14:paraId="1165A814" w14:textId="720667DF" w:rsidR="00B60615" w:rsidRDefault="00B60615" w:rsidP="00B60615">
      <w:pPr>
        <w:pStyle w:val="ListBullet"/>
      </w:pPr>
      <w:r>
        <w:t>Returns actual student records</w:t>
      </w:r>
      <w:r>
        <w:t xml:space="preserve"> (id and Names).</w:t>
      </w:r>
    </w:p>
    <w:p w14:paraId="59A1F987" w14:textId="77777777" w:rsidR="00240E19" w:rsidRDefault="00240E19" w:rsidP="00240E19">
      <w:pPr>
        <w:pStyle w:val="ListBullet"/>
        <w:numPr>
          <w:ilvl w:val="0"/>
          <w:numId w:val="0"/>
        </w:numPr>
        <w:ind w:left="360" w:hanging="360"/>
      </w:pPr>
    </w:p>
    <w:p w14:paraId="1EEF6974" w14:textId="049D4A5C" w:rsidR="00240E19" w:rsidRDefault="00240E19" w:rsidP="00240E19">
      <w:pPr>
        <w:pStyle w:val="Heading3"/>
      </w:pPr>
      <w:r w:rsidRPr="00240E19">
        <w:t>How many courses does each student take on average?</w:t>
      </w:r>
    </w:p>
    <w:p w14:paraId="4243166E" w14:textId="653AD57F" w:rsidR="00B60615" w:rsidRDefault="00B60615" w:rsidP="00B60615"/>
    <w:p w14:paraId="37F81104" w14:textId="77777777" w:rsidR="00F81EEB" w:rsidRDefault="00F81EEB">
      <w:pPr>
        <w:shd w:val="clear" w:color="auto" w:fill="EFECF4"/>
      </w:pPr>
      <w:r>
        <w:rPr>
          <w:rFonts w:ascii="Courier New" w:hAnsi="Courier New" w:cs="Courier New"/>
          <w:color w:val="655F6D"/>
        </w:rPr>
        <w:t>-- step 1: count number of courses enrolled by each student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655F6D"/>
        </w:rPr>
        <w:t>-- step 2: take the overall average (mean)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WITH</w:t>
      </w:r>
      <w:r>
        <w:rPr>
          <w:rFonts w:ascii="Courier New" w:hAnsi="Courier New" w:cs="Courier New"/>
          <w:color w:val="585260"/>
        </w:rPr>
        <w:t xml:space="preserve"> courseCount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(</w:t>
      </w:r>
      <w:r>
        <w:rPr>
          <w:rFonts w:ascii="Courier New" w:hAnsi="Courier New" w:cs="Courier New"/>
          <w:color w:val="585260"/>
        </w:rPr>
        <w:br/>
        <w:t xml:space="preserve"> </w:t>
      </w:r>
      <w:r>
        <w:rPr>
          <w:rFonts w:ascii="Courier New" w:hAnsi="Courier New" w:cs="Courier New"/>
          <w:color w:val="655F6D"/>
        </w:rPr>
        <w:t>-- stp-1</w:t>
      </w:r>
      <w:r>
        <w:rPr>
          <w:rFonts w:ascii="Courier New" w:hAnsi="Courier New" w:cs="Courier New"/>
          <w:color w:val="585260"/>
        </w:rPr>
        <w:br/>
        <w:t xml:space="preserve"> </w:t>
      </w:r>
      <w:r>
        <w:rPr>
          <w:rFonts w:ascii="Courier New" w:hAnsi="Courier New" w:cs="Courier New"/>
          <w:color w:val="955AE7"/>
        </w:rPr>
        <w:t>SELECT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s_t.StudentID,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COUNT</w:t>
      </w:r>
      <w:r>
        <w:rPr>
          <w:rFonts w:ascii="Courier New" w:hAnsi="Courier New" w:cs="Courier New"/>
          <w:color w:val="585260"/>
        </w:rPr>
        <w:t>(</w:t>
      </w:r>
      <w:r>
        <w:rPr>
          <w:rFonts w:ascii="Courier New" w:hAnsi="Courier New" w:cs="Courier New"/>
          <w:color w:val="955AE7"/>
        </w:rPr>
        <w:t>DISTINCT</w:t>
      </w:r>
      <w:r>
        <w:rPr>
          <w:rFonts w:ascii="Courier New" w:hAnsi="Courier New" w:cs="Courier New"/>
          <w:color w:val="585260"/>
        </w:rPr>
        <w:t xml:space="preserve"> e_n.CourseID)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no_of_courses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FROM</w:t>
      </w:r>
      <w:r>
        <w:rPr>
          <w:rFonts w:ascii="Courier New" w:hAnsi="Courier New" w:cs="Courier New"/>
          <w:color w:val="585260"/>
        </w:rPr>
        <w:t xml:space="preserve"> students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s_t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LEFT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JOIN</w:t>
      </w:r>
      <w:r>
        <w:rPr>
          <w:rFonts w:ascii="Courier New" w:hAnsi="Courier New" w:cs="Courier New"/>
          <w:color w:val="585260"/>
        </w:rPr>
        <w:t xml:space="preserve"> enrollments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e_n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ON</w:t>
      </w:r>
      <w:r>
        <w:rPr>
          <w:rFonts w:ascii="Courier New" w:hAnsi="Courier New" w:cs="Courier New"/>
          <w:color w:val="585260"/>
        </w:rPr>
        <w:t xml:space="preserve"> s_t.StudentID = e_n.StudentID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GROUP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BY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s_t.StudentID</w:t>
      </w:r>
      <w:r>
        <w:rPr>
          <w:rFonts w:ascii="Courier New" w:hAnsi="Courier New" w:cs="Courier New"/>
          <w:color w:val="585260"/>
        </w:rPr>
        <w:br/>
        <w:t>)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br/>
        <w:t xml:space="preserve"> </w:t>
      </w:r>
      <w:r>
        <w:rPr>
          <w:rFonts w:ascii="Courier New" w:hAnsi="Courier New" w:cs="Courier New"/>
          <w:color w:val="655F6D"/>
        </w:rPr>
        <w:t>-- stp-2</w:t>
      </w:r>
      <w:r>
        <w:rPr>
          <w:rFonts w:ascii="Courier New" w:hAnsi="Courier New" w:cs="Courier New"/>
          <w:color w:val="585260"/>
        </w:rPr>
        <w:br/>
        <w:t xml:space="preserve"> </w:t>
      </w:r>
      <w:r>
        <w:rPr>
          <w:rFonts w:ascii="Courier New" w:hAnsi="Courier New" w:cs="Courier New"/>
          <w:color w:val="955AE7"/>
        </w:rPr>
        <w:t>SELECT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ROUND</w:t>
      </w:r>
      <w:r>
        <w:rPr>
          <w:rFonts w:ascii="Courier New" w:hAnsi="Courier New" w:cs="Courier New"/>
          <w:color w:val="585260"/>
        </w:rPr>
        <w:t>(</w:t>
      </w:r>
      <w:r>
        <w:rPr>
          <w:rFonts w:ascii="Courier New" w:hAnsi="Courier New" w:cs="Courier New"/>
          <w:color w:val="955AE7"/>
        </w:rPr>
        <w:t>AVG</w:t>
      </w:r>
      <w:r>
        <w:rPr>
          <w:rFonts w:ascii="Courier New" w:hAnsi="Courier New" w:cs="Courier New"/>
          <w:color w:val="585260"/>
        </w:rPr>
        <w:t xml:space="preserve">(no_of_courses), </w:t>
      </w:r>
      <w:r>
        <w:rPr>
          <w:rFonts w:ascii="Courier New" w:hAnsi="Courier New" w:cs="Courier New"/>
          <w:color w:val="AA573C"/>
        </w:rPr>
        <w:t>2</w:t>
      </w:r>
      <w:r>
        <w:rPr>
          <w:rFonts w:ascii="Courier New" w:hAnsi="Courier New" w:cs="Courier New"/>
          <w:color w:val="585260"/>
        </w:rPr>
        <w:t xml:space="preserve">) 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no_of_courses_per_student  </w:t>
      </w:r>
      <w:r>
        <w:rPr>
          <w:rFonts w:ascii="Courier New" w:hAnsi="Courier New" w:cs="Courier New"/>
          <w:color w:val="655F6D"/>
        </w:rPr>
        <w:t>-- 2 d.p</w:t>
      </w:r>
      <w:r>
        <w:rPr>
          <w:rFonts w:ascii="Courier New" w:hAnsi="Courier New" w:cs="Courier New"/>
          <w:color w:val="585260"/>
        </w:rPr>
        <w:br/>
        <w:t xml:space="preserve"> </w:t>
      </w:r>
      <w:r>
        <w:rPr>
          <w:rFonts w:ascii="Courier New" w:hAnsi="Courier New" w:cs="Courier New"/>
          <w:color w:val="955AE7"/>
        </w:rPr>
        <w:t>FROM</w:t>
      </w:r>
      <w:r>
        <w:rPr>
          <w:rFonts w:ascii="Courier New" w:hAnsi="Courier New" w:cs="Courier New"/>
          <w:color w:val="585260"/>
        </w:rPr>
        <w:t xml:space="preserve"> courseCount;</w:t>
      </w:r>
    </w:p>
    <w:p w14:paraId="65A5FBF7" w14:textId="77777777" w:rsidR="00F81EEB" w:rsidRDefault="00F81EEB" w:rsidP="00F81EEB"/>
    <w:p w14:paraId="2697EB88" w14:textId="4C0136F4" w:rsidR="00F81EEB" w:rsidRPr="003B10A3" w:rsidRDefault="00F81EEB" w:rsidP="00F81EEB">
      <w:pPr>
        <w:pStyle w:val="Heading4"/>
      </w:pPr>
      <w:r>
        <w:t>L</w:t>
      </w:r>
      <w:r w:rsidRPr="003B10A3">
        <w:t>ogic:</w:t>
      </w:r>
    </w:p>
    <w:p w14:paraId="6EA650B4" w14:textId="136A4A01" w:rsidR="00F81EEB" w:rsidRDefault="00F81EEB" w:rsidP="00F81EEB">
      <w:pPr>
        <w:pStyle w:val="ListBullet"/>
        <w:tabs>
          <w:tab w:val="num" w:pos="1897"/>
        </w:tabs>
        <w:ind w:left="720"/>
      </w:pPr>
      <w:r>
        <w:t>L</w:t>
      </w:r>
      <w:r w:rsidR="00F4054C">
        <w:t xml:space="preserve">EFT JOIN </w:t>
      </w:r>
      <w:r>
        <w:t>ensures that ALL students are included</w:t>
      </w:r>
      <w:r w:rsidR="00F4054C">
        <w:t>.</w:t>
      </w:r>
    </w:p>
    <w:p w14:paraId="0528E147" w14:textId="6DD623D9" w:rsidR="00F4054C" w:rsidRDefault="00F4054C" w:rsidP="00F81EEB">
      <w:pPr>
        <w:pStyle w:val="ListBullet"/>
        <w:tabs>
          <w:tab w:val="num" w:pos="1897"/>
        </w:tabs>
        <w:ind w:left="720"/>
      </w:pPr>
      <w:r>
        <w:lastRenderedPageBreak/>
        <w:t>DISTINCT handles issues with duplicate enrollment.</w:t>
      </w:r>
    </w:p>
    <w:p w14:paraId="4593E839" w14:textId="3CF39E0D" w:rsidR="00F4054C" w:rsidRDefault="00F4054C" w:rsidP="00F81EEB">
      <w:pPr>
        <w:pStyle w:val="ListBullet"/>
        <w:tabs>
          <w:tab w:val="num" w:pos="1897"/>
        </w:tabs>
        <w:ind w:left="720"/>
      </w:pPr>
      <w:r>
        <w:t>Average is formated to 2 decimal places.</w:t>
      </w:r>
    </w:p>
    <w:p w14:paraId="2AA1C0B4" w14:textId="77777777" w:rsidR="004E7B83" w:rsidRDefault="004E7B83" w:rsidP="004E7B83">
      <w:pPr>
        <w:pStyle w:val="ListBullet"/>
        <w:numPr>
          <w:ilvl w:val="0"/>
          <w:numId w:val="0"/>
        </w:numPr>
        <w:ind w:left="720"/>
      </w:pPr>
    </w:p>
    <w:p w14:paraId="01C23C99" w14:textId="09DB2D3E" w:rsidR="004E7B83" w:rsidRDefault="004E7B83" w:rsidP="004E7B83">
      <w:pPr>
        <w:pStyle w:val="Heading3"/>
      </w:pPr>
      <w:r w:rsidRPr="004E7B83">
        <w:t>What is the gender distribution of students across courses and instructors?</w:t>
      </w:r>
    </w:p>
    <w:p w14:paraId="67ED39D7" w14:textId="77777777" w:rsidR="00682FBC" w:rsidRDefault="00682FBC">
      <w:pPr>
        <w:shd w:val="clear" w:color="auto" w:fill="EFECF4"/>
      </w:pPr>
      <w:r>
        <w:rPr>
          <w:rFonts w:ascii="Courier New" w:hAnsi="Courier New" w:cs="Courier New"/>
          <w:color w:val="955AE7"/>
        </w:rPr>
        <w:t>WITH</w:t>
      </w:r>
      <w:r>
        <w:rPr>
          <w:rFonts w:ascii="Courier New" w:hAnsi="Courier New" w:cs="Courier New"/>
          <w:color w:val="585260"/>
        </w:rPr>
        <w:t xml:space="preserve"> courseInstructorInfo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(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SELECT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>c_o.CourseID, c_o.CourseName,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>i_n.InstructorID, i_n.InstructorName,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>s_t.Gender,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COUNT</w:t>
      </w:r>
      <w:r>
        <w:rPr>
          <w:rFonts w:ascii="Courier New" w:hAnsi="Courier New" w:cs="Courier New"/>
          <w:color w:val="585260"/>
        </w:rPr>
        <w:t xml:space="preserve">(*)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student_count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FROM</w:t>
      </w:r>
      <w:r>
        <w:rPr>
          <w:rFonts w:ascii="Courier New" w:hAnsi="Courier New" w:cs="Courier New"/>
          <w:color w:val="585260"/>
        </w:rPr>
        <w:t xml:space="preserve"> students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s_t                   </w:t>
      </w:r>
      <w:r>
        <w:rPr>
          <w:rFonts w:ascii="Courier New" w:hAnsi="Courier New" w:cs="Courier New"/>
          <w:color w:val="655F6D"/>
        </w:rPr>
        <w:t>-- table 1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JOIN</w:t>
      </w:r>
      <w:r>
        <w:rPr>
          <w:rFonts w:ascii="Courier New" w:hAnsi="Courier New" w:cs="Courier New"/>
          <w:color w:val="585260"/>
        </w:rPr>
        <w:t xml:space="preserve"> enrollments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e_n                </w:t>
      </w:r>
      <w:r>
        <w:rPr>
          <w:rFonts w:ascii="Courier New" w:hAnsi="Courier New" w:cs="Courier New"/>
          <w:color w:val="655F6D"/>
        </w:rPr>
        <w:t>-- table 2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ON</w:t>
      </w:r>
      <w:r>
        <w:rPr>
          <w:rFonts w:ascii="Courier New" w:hAnsi="Courier New" w:cs="Courier New"/>
          <w:color w:val="585260"/>
        </w:rPr>
        <w:t xml:space="preserve"> s_t.StudentID = e_n.StudentID 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JOIN</w:t>
      </w:r>
      <w:r>
        <w:rPr>
          <w:rFonts w:ascii="Courier New" w:hAnsi="Courier New" w:cs="Courier New"/>
          <w:color w:val="585260"/>
        </w:rPr>
        <w:t xml:space="preserve"> courses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c_o</w:t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 xml:space="preserve">   </w:t>
      </w:r>
      <w:r>
        <w:rPr>
          <w:rFonts w:ascii="Courier New" w:hAnsi="Courier New" w:cs="Courier New"/>
          <w:color w:val="655F6D"/>
        </w:rPr>
        <w:t>-- table 3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ON</w:t>
      </w:r>
      <w:r>
        <w:rPr>
          <w:rFonts w:ascii="Courier New" w:hAnsi="Courier New" w:cs="Courier New"/>
          <w:color w:val="585260"/>
        </w:rPr>
        <w:t xml:space="preserve"> e_n.CourseID = c_o.CourseID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JOIN</w:t>
      </w:r>
      <w:r>
        <w:rPr>
          <w:rFonts w:ascii="Courier New" w:hAnsi="Courier New" w:cs="Courier New"/>
          <w:color w:val="585260"/>
        </w:rPr>
        <w:t xml:space="preserve"> course_instructors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c_i         </w:t>
      </w:r>
      <w:r>
        <w:rPr>
          <w:rFonts w:ascii="Courier New" w:hAnsi="Courier New" w:cs="Courier New"/>
          <w:color w:val="655F6D"/>
        </w:rPr>
        <w:t>-- table 4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ON</w:t>
      </w:r>
      <w:r>
        <w:rPr>
          <w:rFonts w:ascii="Courier New" w:hAnsi="Courier New" w:cs="Courier New"/>
          <w:color w:val="585260"/>
        </w:rPr>
        <w:t xml:space="preserve"> c_o.CourseID = c_i.CourseID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JOIN</w:t>
      </w:r>
      <w:r>
        <w:rPr>
          <w:rFonts w:ascii="Courier New" w:hAnsi="Courier New" w:cs="Courier New"/>
          <w:color w:val="585260"/>
        </w:rPr>
        <w:t xml:space="preserve"> instructors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i_n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on</w:t>
      </w:r>
      <w:r>
        <w:rPr>
          <w:rFonts w:ascii="Courier New" w:hAnsi="Courier New" w:cs="Courier New"/>
          <w:color w:val="585260"/>
        </w:rPr>
        <w:t xml:space="preserve"> c_i.InstructorID = i_n.InstructorID  </w:t>
      </w:r>
      <w:r>
        <w:rPr>
          <w:rFonts w:ascii="Courier New" w:hAnsi="Courier New" w:cs="Courier New"/>
          <w:color w:val="655F6D"/>
        </w:rPr>
        <w:t>--- table 5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br/>
        <w:t>)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655F6D"/>
        </w:rPr>
        <w:t>-- structure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SELECT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CourseName,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InstructorName,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SUM</w:t>
      </w:r>
      <w:r>
        <w:rPr>
          <w:rFonts w:ascii="Courier New" w:hAnsi="Courier New" w:cs="Courier New"/>
          <w:color w:val="585260"/>
        </w:rPr>
        <w:t>(</w:t>
      </w:r>
      <w:r>
        <w:rPr>
          <w:rFonts w:ascii="Courier New" w:hAnsi="Courier New" w:cs="Courier New"/>
          <w:color w:val="955AE7"/>
        </w:rPr>
        <w:t>CASE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when</w:t>
      </w:r>
      <w:r>
        <w:rPr>
          <w:rFonts w:ascii="Courier New" w:hAnsi="Courier New" w:cs="Courier New"/>
          <w:color w:val="585260"/>
        </w:rPr>
        <w:t xml:space="preserve"> Gender = </w:t>
      </w:r>
      <w:r>
        <w:rPr>
          <w:rFonts w:ascii="Courier New" w:hAnsi="Courier New" w:cs="Courier New"/>
          <w:color w:val="2A9292"/>
        </w:rPr>
        <w:t>'Male'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THEN</w:t>
      </w:r>
      <w:r>
        <w:rPr>
          <w:rFonts w:ascii="Courier New" w:hAnsi="Courier New" w:cs="Courier New"/>
          <w:color w:val="585260"/>
        </w:rPr>
        <w:t xml:space="preserve"> student_count </w:t>
      </w:r>
      <w:r>
        <w:rPr>
          <w:rFonts w:ascii="Courier New" w:hAnsi="Courier New" w:cs="Courier New"/>
          <w:color w:val="955AE7"/>
        </w:rPr>
        <w:t>ELSE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AA573C"/>
        </w:rPr>
        <w:t>0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END</w:t>
      </w:r>
      <w:r>
        <w:rPr>
          <w:rFonts w:ascii="Courier New" w:hAnsi="Courier New" w:cs="Courier New"/>
          <w:color w:val="585260"/>
        </w:rPr>
        <w:t xml:space="preserve">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Male_students,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SUM</w:t>
      </w:r>
      <w:r>
        <w:rPr>
          <w:rFonts w:ascii="Courier New" w:hAnsi="Courier New" w:cs="Courier New"/>
          <w:color w:val="585260"/>
        </w:rPr>
        <w:t>(</w:t>
      </w:r>
      <w:r>
        <w:rPr>
          <w:rFonts w:ascii="Courier New" w:hAnsi="Courier New" w:cs="Courier New"/>
          <w:color w:val="955AE7"/>
        </w:rPr>
        <w:t>CASE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WHEN</w:t>
      </w:r>
      <w:r>
        <w:rPr>
          <w:rFonts w:ascii="Courier New" w:hAnsi="Courier New" w:cs="Courier New"/>
          <w:color w:val="585260"/>
        </w:rPr>
        <w:t xml:space="preserve"> Gender = </w:t>
      </w:r>
      <w:r>
        <w:rPr>
          <w:rFonts w:ascii="Courier New" w:hAnsi="Courier New" w:cs="Courier New"/>
          <w:color w:val="2A9292"/>
        </w:rPr>
        <w:t>'Female'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THEN</w:t>
      </w:r>
      <w:r>
        <w:rPr>
          <w:rFonts w:ascii="Courier New" w:hAnsi="Courier New" w:cs="Courier New"/>
          <w:color w:val="585260"/>
        </w:rPr>
        <w:t xml:space="preserve"> student_count</w:t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ELSE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AA573C"/>
        </w:rPr>
        <w:t>0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END</w:t>
      </w:r>
      <w:r>
        <w:rPr>
          <w:rFonts w:ascii="Courier New" w:hAnsi="Courier New" w:cs="Courier New"/>
          <w:color w:val="585260"/>
        </w:rPr>
        <w:t xml:space="preserve">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Female_students,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SUM</w:t>
      </w:r>
      <w:r>
        <w:rPr>
          <w:rFonts w:ascii="Courier New" w:hAnsi="Courier New" w:cs="Courier New"/>
          <w:color w:val="585260"/>
        </w:rPr>
        <w:t>(</w:t>
      </w:r>
      <w:r>
        <w:rPr>
          <w:rFonts w:ascii="Courier New" w:hAnsi="Courier New" w:cs="Courier New"/>
          <w:color w:val="955AE7"/>
        </w:rPr>
        <w:t>CASE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WHEN</w:t>
      </w:r>
      <w:r>
        <w:rPr>
          <w:rFonts w:ascii="Courier New" w:hAnsi="Courier New" w:cs="Courier New"/>
          <w:color w:val="585260"/>
        </w:rPr>
        <w:t xml:space="preserve"> Gender = </w:t>
      </w:r>
      <w:r>
        <w:rPr>
          <w:rFonts w:ascii="Courier New" w:hAnsi="Courier New" w:cs="Courier New"/>
          <w:color w:val="2A9292"/>
        </w:rPr>
        <w:t>'Other'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THEN</w:t>
      </w:r>
      <w:r>
        <w:rPr>
          <w:rFonts w:ascii="Courier New" w:hAnsi="Courier New" w:cs="Courier New"/>
          <w:color w:val="585260"/>
        </w:rPr>
        <w:t xml:space="preserve"> student_count </w:t>
      </w:r>
      <w:r>
        <w:rPr>
          <w:rFonts w:ascii="Courier New" w:hAnsi="Courier New" w:cs="Courier New"/>
          <w:color w:val="955AE7"/>
        </w:rPr>
        <w:t>ELSE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AA573C"/>
        </w:rPr>
        <w:t>0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END</w:t>
      </w:r>
      <w:r>
        <w:rPr>
          <w:rFonts w:ascii="Courier New" w:hAnsi="Courier New" w:cs="Courier New"/>
          <w:color w:val="585260"/>
        </w:rPr>
        <w:t xml:space="preserve">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Others,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SUM</w:t>
      </w:r>
      <w:r>
        <w:rPr>
          <w:rFonts w:ascii="Courier New" w:hAnsi="Courier New" w:cs="Courier New"/>
          <w:color w:val="585260"/>
        </w:rPr>
        <w:t xml:space="preserve">(student_count)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Total_no_of_Students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FROM</w:t>
      </w:r>
      <w:r>
        <w:rPr>
          <w:rFonts w:ascii="Courier New" w:hAnsi="Courier New" w:cs="Courier New"/>
          <w:color w:val="585260"/>
        </w:rPr>
        <w:t xml:space="preserve"> courseInstructorInfo</w:t>
      </w:r>
      <w:r>
        <w:rPr>
          <w:rFonts w:ascii="Courier New" w:hAnsi="Courier New" w:cs="Courier New"/>
          <w:color w:val="585260"/>
        </w:rPr>
        <w:br/>
        <w:t>;</w:t>
      </w:r>
    </w:p>
    <w:p w14:paraId="1A15E41B" w14:textId="122C07AE" w:rsidR="00682FBC" w:rsidRDefault="00682FBC" w:rsidP="00682FBC"/>
    <w:p w14:paraId="36C850D8" w14:textId="77777777" w:rsidR="00682FBC" w:rsidRDefault="00682FBC" w:rsidP="00682FBC"/>
    <w:p w14:paraId="2069BBC2" w14:textId="77777777" w:rsidR="00682FBC" w:rsidRPr="003B10A3" w:rsidRDefault="00682FBC" w:rsidP="00682FBC">
      <w:pPr>
        <w:pStyle w:val="Heading4"/>
      </w:pPr>
      <w:r w:rsidRPr="003B10A3">
        <w:lastRenderedPageBreak/>
        <w:t>Logic:</w:t>
      </w:r>
    </w:p>
    <w:p w14:paraId="6DCAA7DE" w14:textId="26982C7A" w:rsidR="00682FBC" w:rsidRDefault="00682FBC" w:rsidP="00682FBC">
      <w:pPr>
        <w:pStyle w:val="ListBullet"/>
      </w:pPr>
      <w:r>
        <w:t>CTE collects base counts per course/instructor/gender</w:t>
      </w:r>
      <w:r>
        <w:t xml:space="preserve">  (*)</w:t>
      </w:r>
    </w:p>
    <w:p w14:paraId="1296E00B" w14:textId="48FC092F" w:rsidR="00682FBC" w:rsidRDefault="00682FBC" w:rsidP="00682FBC">
      <w:pPr>
        <w:pStyle w:val="ListBullet"/>
      </w:pPr>
      <w:r>
        <w:t>Main query</w:t>
      </w:r>
      <w:r>
        <w:t xml:space="preserve"> properly structures </w:t>
      </w:r>
      <w:r>
        <w:t xml:space="preserve"> gender counts using CASE statements</w:t>
      </w:r>
      <w:r>
        <w:t>.</w:t>
      </w:r>
    </w:p>
    <w:p w14:paraId="5C3961CC" w14:textId="76911831" w:rsidR="00682FBC" w:rsidRDefault="00682FBC" w:rsidP="00682FBC">
      <w:pPr>
        <w:pStyle w:val="ListBullet"/>
      </w:pPr>
      <w:r>
        <w:t>JOIN connects all 5 tables correctly</w:t>
      </w:r>
      <w:r>
        <w:t xml:space="preserve"> (3 main tables + 2 juncture tables).</w:t>
      </w:r>
    </w:p>
    <w:p w14:paraId="7D92FEA0" w14:textId="77777777" w:rsidR="00682FBC" w:rsidRDefault="00682FBC" w:rsidP="00682FBC">
      <w:pPr>
        <w:pStyle w:val="ListBullet"/>
        <w:numPr>
          <w:ilvl w:val="0"/>
          <w:numId w:val="0"/>
        </w:numPr>
        <w:ind w:left="360" w:hanging="360"/>
      </w:pPr>
    </w:p>
    <w:p w14:paraId="47F32773" w14:textId="77777777" w:rsidR="00682FBC" w:rsidRDefault="00682FBC" w:rsidP="00682FBC">
      <w:pPr>
        <w:pStyle w:val="ListBullet"/>
        <w:numPr>
          <w:ilvl w:val="0"/>
          <w:numId w:val="0"/>
        </w:numPr>
        <w:ind w:left="360" w:hanging="360"/>
      </w:pPr>
    </w:p>
    <w:p w14:paraId="0474FB23" w14:textId="6C211D70" w:rsidR="00682FBC" w:rsidRDefault="00682FBC" w:rsidP="00682FBC">
      <w:pPr>
        <w:pStyle w:val="Heading3"/>
      </w:pPr>
      <w:r w:rsidRPr="00682FBC">
        <w:t>Which course has the highest number of male or female students enrolled?</w:t>
      </w:r>
    </w:p>
    <w:p w14:paraId="4092A6D0" w14:textId="77777777" w:rsidR="002E7628" w:rsidRDefault="002E7628">
      <w:pPr>
        <w:shd w:val="clear" w:color="auto" w:fill="EFECF4"/>
      </w:pPr>
      <w:r>
        <w:rPr>
          <w:rFonts w:ascii="Courier New" w:hAnsi="Courier New" w:cs="Courier New"/>
          <w:color w:val="955AE7"/>
        </w:rPr>
        <w:t>WITH</w:t>
      </w:r>
      <w:r>
        <w:rPr>
          <w:rFonts w:ascii="Courier New" w:hAnsi="Courier New" w:cs="Courier New"/>
          <w:color w:val="585260"/>
        </w:rPr>
        <w:t xml:space="preserve"> genderCount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(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SELECT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>c_o.CourseID,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>c_o.CourseName,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>s_t.Gender,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COUNT</w:t>
      </w:r>
      <w:r>
        <w:rPr>
          <w:rFonts w:ascii="Courier New" w:hAnsi="Courier New" w:cs="Courier New"/>
          <w:color w:val="585260"/>
        </w:rPr>
        <w:t xml:space="preserve">(*)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enrollment_count,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DENSE_RANK</w:t>
      </w:r>
      <w:r>
        <w:rPr>
          <w:rFonts w:ascii="Courier New" w:hAnsi="Courier New" w:cs="Courier New"/>
          <w:color w:val="585260"/>
        </w:rPr>
        <w:t xml:space="preserve">() </w:t>
      </w:r>
      <w:r>
        <w:rPr>
          <w:rFonts w:ascii="Courier New" w:hAnsi="Courier New" w:cs="Courier New"/>
          <w:color w:val="955AE7"/>
        </w:rPr>
        <w:t>OVER</w:t>
      </w:r>
      <w:r>
        <w:rPr>
          <w:rFonts w:ascii="Courier New" w:hAnsi="Courier New" w:cs="Courier New"/>
          <w:color w:val="585260"/>
        </w:rPr>
        <w:t>(</w:t>
      </w:r>
      <w:r>
        <w:rPr>
          <w:rFonts w:ascii="Courier New" w:hAnsi="Courier New" w:cs="Courier New"/>
          <w:color w:val="955AE7"/>
        </w:rPr>
        <w:t>PARTITION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BY</w:t>
      </w:r>
      <w:r>
        <w:rPr>
          <w:rFonts w:ascii="Courier New" w:hAnsi="Courier New" w:cs="Courier New"/>
          <w:color w:val="585260"/>
        </w:rPr>
        <w:t xml:space="preserve"> s_t.Gender </w:t>
      </w:r>
      <w:r>
        <w:rPr>
          <w:rFonts w:ascii="Courier New" w:hAnsi="Courier New" w:cs="Courier New"/>
          <w:color w:val="955AE7"/>
        </w:rPr>
        <w:t>ORDER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BY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COUNT</w:t>
      </w:r>
      <w:r>
        <w:rPr>
          <w:rFonts w:ascii="Courier New" w:hAnsi="Courier New" w:cs="Courier New"/>
          <w:color w:val="585260"/>
        </w:rPr>
        <w:t xml:space="preserve">(*) </w:t>
      </w:r>
      <w:r>
        <w:rPr>
          <w:rFonts w:ascii="Courier New" w:hAnsi="Courier New" w:cs="Courier New"/>
          <w:color w:val="955AE7"/>
        </w:rPr>
        <w:t>DESC</w:t>
      </w:r>
      <w:r>
        <w:rPr>
          <w:rFonts w:ascii="Courier New" w:hAnsi="Courier New" w:cs="Courier New"/>
          <w:color w:val="585260"/>
        </w:rPr>
        <w:t xml:space="preserve">)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rank_by_gender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FROM</w:t>
      </w:r>
      <w:r>
        <w:rPr>
          <w:rFonts w:ascii="Courier New" w:hAnsi="Courier New" w:cs="Courier New"/>
          <w:color w:val="585260"/>
        </w:rPr>
        <w:t xml:space="preserve"> students s_t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JOIN</w:t>
      </w:r>
      <w:r>
        <w:rPr>
          <w:rFonts w:ascii="Courier New" w:hAnsi="Courier New" w:cs="Courier New"/>
          <w:color w:val="585260"/>
        </w:rPr>
        <w:t xml:space="preserve"> enrollments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e_r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ON</w:t>
      </w:r>
      <w:r>
        <w:rPr>
          <w:rFonts w:ascii="Courier New" w:hAnsi="Courier New" w:cs="Courier New"/>
          <w:color w:val="585260"/>
        </w:rPr>
        <w:t xml:space="preserve">  s_t.StudentID = e_r.StudentID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JOIN</w:t>
      </w:r>
      <w:r>
        <w:rPr>
          <w:rFonts w:ascii="Courier New" w:hAnsi="Courier New" w:cs="Courier New"/>
          <w:color w:val="585260"/>
        </w:rPr>
        <w:t xml:space="preserve"> courses </w:t>
      </w:r>
      <w:r>
        <w:rPr>
          <w:rFonts w:ascii="Courier New" w:hAnsi="Courier New" w:cs="Courier New"/>
          <w:color w:val="955AE7"/>
        </w:rPr>
        <w:t>AS</w:t>
      </w:r>
      <w:r>
        <w:rPr>
          <w:rFonts w:ascii="Courier New" w:hAnsi="Courier New" w:cs="Courier New"/>
          <w:color w:val="585260"/>
        </w:rPr>
        <w:t xml:space="preserve"> c_o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ON</w:t>
      </w:r>
      <w:r>
        <w:rPr>
          <w:rFonts w:ascii="Courier New" w:hAnsi="Courier New" w:cs="Courier New"/>
          <w:color w:val="585260"/>
        </w:rPr>
        <w:tab/>
        <w:t>e_r.CourseID =  c_o.CourseID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WHERE</w:t>
      </w:r>
      <w:r>
        <w:rPr>
          <w:rFonts w:ascii="Courier New" w:hAnsi="Courier New" w:cs="Courier New"/>
          <w:color w:val="585260"/>
        </w:rPr>
        <w:t xml:space="preserve"> GENDER </w:t>
      </w:r>
      <w:r>
        <w:rPr>
          <w:rFonts w:ascii="Courier New" w:hAnsi="Courier New" w:cs="Courier New"/>
          <w:color w:val="955AE7"/>
        </w:rPr>
        <w:t>IN</w:t>
      </w:r>
      <w:r>
        <w:rPr>
          <w:rFonts w:ascii="Courier New" w:hAnsi="Courier New" w:cs="Courier New"/>
          <w:color w:val="585260"/>
        </w:rPr>
        <w:t xml:space="preserve"> (</w:t>
      </w:r>
      <w:r>
        <w:rPr>
          <w:rFonts w:ascii="Courier New" w:hAnsi="Courier New" w:cs="Courier New"/>
          <w:color w:val="2A9292"/>
        </w:rPr>
        <w:t>'Male'</w:t>
      </w:r>
      <w:r>
        <w:rPr>
          <w:rFonts w:ascii="Courier New" w:hAnsi="Courier New" w:cs="Courier New"/>
          <w:color w:val="585260"/>
        </w:rPr>
        <w:t xml:space="preserve">, </w:t>
      </w:r>
      <w:r>
        <w:rPr>
          <w:rFonts w:ascii="Courier New" w:hAnsi="Courier New" w:cs="Courier New"/>
          <w:color w:val="2A9292"/>
        </w:rPr>
        <w:t>'Female'</w:t>
      </w:r>
      <w:r>
        <w:rPr>
          <w:rFonts w:ascii="Courier New" w:hAnsi="Courier New" w:cs="Courier New"/>
          <w:color w:val="585260"/>
        </w:rPr>
        <w:t xml:space="preserve">) </w:t>
      </w:r>
      <w:r>
        <w:rPr>
          <w:rFonts w:ascii="Courier New" w:hAnsi="Courier New" w:cs="Courier New"/>
          <w:color w:val="655F6D"/>
        </w:rPr>
        <w:t>-- this excludes 'other'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955AE7"/>
        </w:rPr>
        <w:t>GROUP</w:t>
      </w:r>
      <w:r>
        <w:rPr>
          <w:rFonts w:ascii="Courier New" w:hAnsi="Courier New" w:cs="Courier New"/>
          <w:color w:val="585260"/>
        </w:rPr>
        <w:t xml:space="preserve"> </w:t>
      </w:r>
      <w:r>
        <w:rPr>
          <w:rFonts w:ascii="Courier New" w:hAnsi="Courier New" w:cs="Courier New"/>
          <w:color w:val="955AE7"/>
        </w:rPr>
        <w:t>BY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>c_o.CourseID,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>c_o.CourseName,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</w:r>
      <w:r>
        <w:rPr>
          <w:rFonts w:ascii="Courier New" w:hAnsi="Courier New" w:cs="Courier New"/>
          <w:color w:val="585260"/>
        </w:rPr>
        <w:tab/>
        <w:t>s_t.Gender</w:t>
      </w:r>
      <w:r>
        <w:rPr>
          <w:rFonts w:ascii="Courier New" w:hAnsi="Courier New" w:cs="Courier New"/>
          <w:color w:val="585260"/>
        </w:rPr>
        <w:br/>
        <w:t>)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SELECT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CourseName,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Gender,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585260"/>
        </w:rPr>
        <w:tab/>
        <w:t>enrollment_count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FROM</w:t>
      </w:r>
      <w:r>
        <w:rPr>
          <w:rFonts w:ascii="Courier New" w:hAnsi="Courier New" w:cs="Courier New"/>
          <w:color w:val="585260"/>
        </w:rPr>
        <w:t xml:space="preserve"> genderCount</w:t>
      </w:r>
      <w:r>
        <w:rPr>
          <w:rFonts w:ascii="Courier New" w:hAnsi="Courier New" w:cs="Courier New"/>
          <w:color w:val="585260"/>
        </w:rPr>
        <w:br/>
      </w:r>
      <w:r>
        <w:rPr>
          <w:rFonts w:ascii="Courier New" w:hAnsi="Courier New" w:cs="Courier New"/>
          <w:color w:val="955AE7"/>
        </w:rPr>
        <w:t>WHERE</w:t>
      </w:r>
      <w:r>
        <w:rPr>
          <w:rFonts w:ascii="Courier New" w:hAnsi="Courier New" w:cs="Courier New"/>
          <w:color w:val="585260"/>
        </w:rPr>
        <w:t xml:space="preserve"> rank_by_gender = </w:t>
      </w:r>
      <w:r>
        <w:rPr>
          <w:rFonts w:ascii="Courier New" w:hAnsi="Courier New" w:cs="Courier New"/>
          <w:color w:val="AA573C"/>
        </w:rPr>
        <w:t>1</w:t>
      </w:r>
      <w:r>
        <w:rPr>
          <w:rFonts w:ascii="Courier New" w:hAnsi="Courier New" w:cs="Courier New"/>
          <w:color w:val="585260"/>
        </w:rPr>
        <w:t>;</w:t>
      </w:r>
    </w:p>
    <w:p w14:paraId="66D4AC96" w14:textId="75CC7ADF" w:rsidR="002E7628" w:rsidRPr="002E7628" w:rsidRDefault="002E7628" w:rsidP="002E7628"/>
    <w:p w14:paraId="6B1B5FE5" w14:textId="77777777" w:rsidR="002E7628" w:rsidRPr="003B10A3" w:rsidRDefault="002E7628" w:rsidP="002E7628">
      <w:pPr>
        <w:pStyle w:val="Heading4"/>
      </w:pPr>
      <w:r w:rsidRPr="003B10A3">
        <w:t>Logic:</w:t>
      </w:r>
    </w:p>
    <w:p w14:paraId="6CFC8789" w14:textId="5FEB25DD" w:rsidR="002E7628" w:rsidRDefault="002E7628" w:rsidP="002E7628">
      <w:pPr>
        <w:pStyle w:val="ListBullet"/>
      </w:pPr>
      <w:r>
        <w:t>DENSE_</w:t>
      </w:r>
      <w:r>
        <w:t>RANK() finds top courses within each gender group</w:t>
      </w:r>
      <w:r>
        <w:t>, AND also Handles ties, in case of multiple courses being tie a</w:t>
      </w:r>
      <w:r w:rsidR="00655B12">
        <w:t xml:space="preserve">t the </w:t>
      </w:r>
      <w:r>
        <w:t>top.</w:t>
      </w:r>
    </w:p>
    <w:p w14:paraId="5B184FFA" w14:textId="65824EE2" w:rsidR="00682FBC" w:rsidRPr="00682FBC" w:rsidRDefault="002E7628" w:rsidP="002E7628">
      <w:pPr>
        <w:pStyle w:val="ListBullet"/>
      </w:pPr>
      <w:r>
        <w:t>WHERE filters only Male/Female as specified</w:t>
      </w:r>
      <w:r>
        <w:t>.</w:t>
      </w:r>
    </w:p>
    <w:sectPr w:rsidR="00682FBC" w:rsidRPr="00682F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07C0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DF0374"/>
    <w:multiLevelType w:val="hybridMultilevel"/>
    <w:tmpl w:val="86E0E9FE"/>
    <w:lvl w:ilvl="0" w:tplc="5E44C3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8406D"/>
    <w:multiLevelType w:val="hybridMultilevel"/>
    <w:tmpl w:val="B2D2BD30"/>
    <w:lvl w:ilvl="0" w:tplc="34F6511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D463C"/>
    <w:multiLevelType w:val="hybridMultilevel"/>
    <w:tmpl w:val="52B4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774AF"/>
    <w:multiLevelType w:val="hybridMultilevel"/>
    <w:tmpl w:val="605C397A"/>
    <w:lvl w:ilvl="0" w:tplc="34F6511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27063"/>
    <w:multiLevelType w:val="hybridMultilevel"/>
    <w:tmpl w:val="CB9A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34CB6"/>
    <w:multiLevelType w:val="hybridMultilevel"/>
    <w:tmpl w:val="665655D6"/>
    <w:lvl w:ilvl="0" w:tplc="34F6511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808BE"/>
    <w:multiLevelType w:val="hybridMultilevel"/>
    <w:tmpl w:val="302697D0"/>
    <w:lvl w:ilvl="0" w:tplc="A4CE1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201EC"/>
    <w:multiLevelType w:val="hybridMultilevel"/>
    <w:tmpl w:val="F510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42180">
    <w:abstractNumId w:val="8"/>
  </w:num>
  <w:num w:numId="2" w16cid:durableId="793139331">
    <w:abstractNumId w:val="6"/>
  </w:num>
  <w:num w:numId="3" w16cid:durableId="341931850">
    <w:abstractNumId w:val="5"/>
  </w:num>
  <w:num w:numId="4" w16cid:durableId="93526628">
    <w:abstractNumId w:val="4"/>
  </w:num>
  <w:num w:numId="5" w16cid:durableId="327363071">
    <w:abstractNumId w:val="7"/>
  </w:num>
  <w:num w:numId="6" w16cid:durableId="1055274238">
    <w:abstractNumId w:val="3"/>
  </w:num>
  <w:num w:numId="7" w16cid:durableId="35352118">
    <w:abstractNumId w:val="2"/>
  </w:num>
  <w:num w:numId="8" w16cid:durableId="1649361854">
    <w:abstractNumId w:val="1"/>
  </w:num>
  <w:num w:numId="9" w16cid:durableId="1607885590">
    <w:abstractNumId w:val="0"/>
  </w:num>
  <w:num w:numId="10" w16cid:durableId="1458377354">
    <w:abstractNumId w:val="16"/>
  </w:num>
  <w:num w:numId="11" w16cid:durableId="328026474">
    <w:abstractNumId w:val="12"/>
  </w:num>
  <w:num w:numId="12" w16cid:durableId="477112044">
    <w:abstractNumId w:val="14"/>
  </w:num>
  <w:num w:numId="13" w16cid:durableId="423654061">
    <w:abstractNumId w:val="10"/>
  </w:num>
  <w:num w:numId="14" w16cid:durableId="1861315573">
    <w:abstractNumId w:val="15"/>
  </w:num>
  <w:num w:numId="15" w16cid:durableId="1206795372">
    <w:abstractNumId w:val="9"/>
  </w:num>
  <w:num w:numId="16" w16cid:durableId="1884438390">
    <w:abstractNumId w:val="13"/>
  </w:num>
  <w:num w:numId="17" w16cid:durableId="1042291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348"/>
    <w:rsid w:val="0015074B"/>
    <w:rsid w:val="00204092"/>
    <w:rsid w:val="00240E19"/>
    <w:rsid w:val="0029639D"/>
    <w:rsid w:val="002D7D5C"/>
    <w:rsid w:val="002E7628"/>
    <w:rsid w:val="00326F90"/>
    <w:rsid w:val="003B10A3"/>
    <w:rsid w:val="003F595A"/>
    <w:rsid w:val="0048450E"/>
    <w:rsid w:val="004E7B83"/>
    <w:rsid w:val="005438F8"/>
    <w:rsid w:val="00590383"/>
    <w:rsid w:val="005E0DC3"/>
    <w:rsid w:val="00655B12"/>
    <w:rsid w:val="00682FBC"/>
    <w:rsid w:val="00686FDB"/>
    <w:rsid w:val="00692F34"/>
    <w:rsid w:val="00770F32"/>
    <w:rsid w:val="007F2DAA"/>
    <w:rsid w:val="008F78F7"/>
    <w:rsid w:val="00917649"/>
    <w:rsid w:val="009C6295"/>
    <w:rsid w:val="00A400DA"/>
    <w:rsid w:val="00AA1D8D"/>
    <w:rsid w:val="00B47730"/>
    <w:rsid w:val="00B60615"/>
    <w:rsid w:val="00BF6229"/>
    <w:rsid w:val="00C1709D"/>
    <w:rsid w:val="00CB0664"/>
    <w:rsid w:val="00CF54F7"/>
    <w:rsid w:val="00D01E01"/>
    <w:rsid w:val="00E11765"/>
    <w:rsid w:val="00E51C44"/>
    <w:rsid w:val="00EE727A"/>
    <w:rsid w:val="00F4054C"/>
    <w:rsid w:val="00F81EEB"/>
    <w:rsid w:val="00FA32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1CECF"/>
  <w14:defaultImageDpi w14:val="300"/>
  <w15:docId w15:val="{F9A39C07-276E-4EA0-A599-50C28DAB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76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QL-snippet">
    <w:name w:val="SQL-snippet"/>
    <w:basedOn w:val="Normal"/>
    <w:link w:val="SQL-snippetChar"/>
    <w:qFormat/>
    <w:rsid w:val="00C1709D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</w:pPr>
    <w:rPr>
      <w:rFonts w:ascii="Courier New" w:hAnsi="Courier New" w:cs="Courier New"/>
      <w:b/>
      <w:bCs/>
    </w:rPr>
  </w:style>
  <w:style w:type="character" w:customStyle="1" w:styleId="SQL-snippetChar">
    <w:name w:val="SQL-snippet Char"/>
    <w:basedOn w:val="DefaultParagraphFont"/>
    <w:link w:val="SQL-snippet"/>
    <w:rsid w:val="00C1709D"/>
    <w:rPr>
      <w:rFonts w:ascii="Courier New" w:hAnsi="Courier New" w:cs="Courier New"/>
      <w:b/>
      <w:bCs/>
      <w:noProof/>
      <w:shd w:val="clear" w:color="auto" w:fill="F2F2F2" w:themeFill="background1" w:themeFillShade="F2"/>
    </w:rPr>
  </w:style>
  <w:style w:type="paragraph" w:customStyle="1" w:styleId="SQL-2">
    <w:name w:val="SQL-2"/>
    <w:basedOn w:val="Normal"/>
    <w:rsid w:val="005438F8"/>
    <w:pPr>
      <w:pBdr>
        <w:top w:val="single" w:sz="4" w:space="1" w:color="17365D" w:themeColor="text2" w:themeShade="BF"/>
        <w:left w:val="single" w:sz="4" w:space="4" w:color="17365D" w:themeColor="text2" w:themeShade="BF"/>
        <w:bottom w:val="single" w:sz="4" w:space="1" w:color="17365D" w:themeColor="text2" w:themeShade="BF"/>
        <w:right w:val="single" w:sz="4" w:space="4" w:color="17365D" w:themeColor="text2" w:themeShade="BF"/>
      </w:pBdr>
      <w:shd w:val="clear" w:color="auto" w:fill="17365D" w:themeFill="text2" w:themeFillShade="BF"/>
    </w:pPr>
    <w:rPr>
      <w:rFonts w:ascii="Courier New" w:hAnsi="Courier New" w:cs="Courier New"/>
      <w:b/>
      <w:color w:val="444444"/>
    </w:rPr>
  </w:style>
  <w:style w:type="paragraph" w:customStyle="1" w:styleId="SQL-3">
    <w:name w:val="SQL-3"/>
    <w:basedOn w:val="Normal"/>
    <w:link w:val="SQL-3Char"/>
    <w:qFormat/>
    <w:rsid w:val="00125348"/>
    <w:pPr>
      <w:shd w:val="clear" w:color="auto" w:fill="EFECF4"/>
    </w:pPr>
    <w:rPr>
      <w:rFonts w:ascii="Courier New" w:hAnsi="Courier New" w:cs="Courier New"/>
      <w:color w:val="955AE7"/>
    </w:rPr>
  </w:style>
  <w:style w:type="character" w:customStyle="1" w:styleId="SQL-3Char">
    <w:name w:val="SQL-3 Char"/>
    <w:basedOn w:val="DefaultParagraphFont"/>
    <w:link w:val="SQL-3"/>
    <w:rsid w:val="00125348"/>
    <w:rPr>
      <w:rFonts w:ascii="Courier New" w:hAnsi="Courier New" w:cs="Courier New"/>
      <w:noProof/>
      <w:color w:val="955AE7"/>
      <w:shd w:val="clear" w:color="auto" w:fill="EFEC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0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0A3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E18061-859C-4EE1-853D-5BEEBC3F60FB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Sql&quot;"/>
    <we:property name="theme" value="&quot;Atelier Cav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kola ikuesiri</cp:lastModifiedBy>
  <cp:revision>7</cp:revision>
  <dcterms:created xsi:type="dcterms:W3CDTF">2025-06-12T05:36:00Z</dcterms:created>
  <dcterms:modified xsi:type="dcterms:W3CDTF">2025-06-12T20:25:00Z</dcterms:modified>
  <cp:category/>
</cp:coreProperties>
</file>